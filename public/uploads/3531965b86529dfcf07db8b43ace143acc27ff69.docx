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/>
        <w:ind w:left="352" w:right="0" w:firstLine="57"/>
        <w:jc w:val="both"/>
        <w:rPr>
          <w:i/>
          <w:sz w:val="20"/>
        </w:rPr>
      </w:pPr>
      <w:r>
        <w:rPr>
          <w:i/>
          <w:sz w:val="20"/>
        </w:rPr>
        <w:t>ҚР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АК-нің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152-бабына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сәйкес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осы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келісім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субъектінің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қолы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бар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қағаз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жеткізгіштегі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жазбаша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нысандағы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келісімге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тең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болып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табылады.</w:t>
      </w:r>
    </w:p>
    <w:p>
      <w:pPr>
        <w:pStyle w:val="4"/>
        <w:rPr>
          <w:i/>
        </w:rPr>
      </w:pPr>
    </w:p>
    <w:p>
      <w:pPr>
        <w:pStyle w:val="4"/>
        <w:spacing w:before="1"/>
        <w:rPr>
          <w:i/>
        </w:rPr>
      </w:pPr>
    </w:p>
    <w:p>
      <w:pPr>
        <w:pStyle w:val="4"/>
        <w:ind w:left="1620"/>
      </w:pPr>
      <w:r>
        <w:t>СУБЪЕКТІНІҢ</w:t>
      </w:r>
      <w:r>
        <w:rPr>
          <w:spacing w:val="-6"/>
        </w:rPr>
        <w:t xml:space="preserve"> </w:t>
      </w:r>
      <w:r>
        <w:t>КЕЛІСІМІ</w:t>
      </w:r>
    </w:p>
    <w:p>
      <w:pPr>
        <w:pStyle w:val="4"/>
        <w:spacing w:before="9"/>
        <w:rPr>
          <w:sz w:val="21"/>
        </w:rPr>
      </w:pPr>
    </w:p>
    <w:p>
      <w:pPr>
        <w:tabs>
          <w:tab w:val="left" w:pos="3079"/>
          <w:tab w:val="left" w:pos="4339"/>
        </w:tabs>
        <w:spacing w:before="0"/>
        <w:ind w:left="405" w:right="0" w:firstLine="0"/>
        <w:jc w:val="both"/>
        <w:rPr>
          <w:sz w:val="20"/>
        </w:rPr>
      </w:pPr>
      <w:r>
        <w:rPr>
          <w:sz w:val="20"/>
        </w:rPr>
        <w:t>Алматы</w:t>
      </w:r>
      <w:r>
        <w:rPr>
          <w:spacing w:val="-5"/>
          <w:sz w:val="20"/>
        </w:rPr>
        <w:t xml:space="preserve"> </w:t>
      </w:r>
      <w:r>
        <w:rPr>
          <w:sz w:val="20"/>
        </w:rPr>
        <w:t>қ.</w:t>
      </w:r>
      <w:r>
        <w:rPr>
          <w:sz w:val="20"/>
        </w:rPr>
        <w:tab/>
      </w:r>
      <w:r>
        <w:rPr>
          <w:sz w:val="20"/>
        </w:rPr>
        <w:t>"</w:t>
      </w:r>
      <w:r>
        <w:rPr>
          <w:rFonts w:hint="default"/>
          <w:sz w:val="20"/>
          <w:lang w:val="en-US"/>
        </w:rPr>
        <w:t>07</w:t>
      </w:r>
      <w:r>
        <w:rPr>
          <w:sz w:val="20"/>
        </w:rPr>
        <w:t>"</w:t>
      </w:r>
      <w:r>
        <w:rPr>
          <w:rFonts w:hint="default"/>
          <w:sz w:val="20"/>
          <w:lang w:val="en-US"/>
        </w:rPr>
        <w:t xml:space="preserve"> </w:t>
      </w:r>
      <w:r>
        <w:rPr>
          <w:rFonts w:hint="default"/>
          <w:sz w:val="20"/>
          <w:lang w:val="kk-KZ"/>
        </w:rPr>
        <w:t xml:space="preserve">қырқүйек </w:t>
      </w:r>
      <w:r>
        <w:rPr>
          <w:sz w:val="20"/>
        </w:rPr>
        <w:t>202</w:t>
      </w:r>
      <w:r>
        <w:rPr>
          <w:rFonts w:hint="default"/>
          <w:sz w:val="20"/>
          <w:lang w:val="kk-KZ"/>
        </w:rPr>
        <w:t>2</w:t>
      </w:r>
      <w:r>
        <w:rPr>
          <w:sz w:val="20"/>
        </w:rPr>
        <w:t>ж.</w:t>
      </w:r>
    </w:p>
    <w:p>
      <w:pPr>
        <w:spacing w:before="71" w:line="237" w:lineRule="auto"/>
        <w:ind w:left="155" w:right="312" w:firstLine="0"/>
        <w:jc w:val="both"/>
        <w:rPr>
          <w:i/>
          <w:sz w:val="20"/>
        </w:rPr>
      </w:pPr>
      <w:r>
        <w:br w:type="column"/>
      </w:r>
      <w:r>
        <w:rPr>
          <w:i/>
          <w:sz w:val="20"/>
        </w:rPr>
        <w:t>В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соответствии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ст.152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ГК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РК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настоящее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согласие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является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равнозначным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содержащему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собственноручную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подпись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субъекта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согласию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письменной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форме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бумажном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носителе.</w:t>
      </w:r>
    </w:p>
    <w:p>
      <w:pPr>
        <w:pStyle w:val="4"/>
        <w:spacing w:before="7"/>
        <w:rPr>
          <w:i/>
        </w:rPr>
      </w:pPr>
    </w:p>
    <w:p>
      <w:pPr>
        <w:pStyle w:val="4"/>
        <w:ind w:left="1807"/>
      </w:pPr>
      <w:r>
        <w:t>СОГЛАСИЕ</w:t>
      </w:r>
      <w:r>
        <w:rPr>
          <w:spacing w:val="-1"/>
        </w:rPr>
        <w:t xml:space="preserve"> </w:t>
      </w:r>
      <w:r>
        <w:t>СУБЪЕКТА</w:t>
      </w:r>
    </w:p>
    <w:p>
      <w:pPr>
        <w:pStyle w:val="4"/>
        <w:spacing w:before="9"/>
        <w:rPr>
          <w:sz w:val="21"/>
        </w:rPr>
      </w:pPr>
    </w:p>
    <w:p>
      <w:pPr>
        <w:tabs>
          <w:tab w:val="left" w:pos="3305"/>
          <w:tab w:val="left" w:pos="4565"/>
        </w:tabs>
        <w:spacing w:before="1"/>
        <w:ind w:left="179" w:right="0" w:firstLine="0"/>
        <w:jc w:val="both"/>
        <w:rPr>
          <w:sz w:val="20"/>
        </w:rPr>
      </w:pPr>
      <w:r>
        <w:rPr>
          <w:sz w:val="22"/>
        </w:rPr>
        <w:t>г.</w:t>
      </w:r>
      <w:r>
        <w:rPr>
          <w:sz w:val="20"/>
        </w:rPr>
        <w:t>Алматы</w:t>
      </w:r>
      <w:r>
        <w:rPr>
          <w:sz w:val="20"/>
        </w:rPr>
        <w:tab/>
      </w:r>
      <w:r>
        <w:rPr>
          <w:sz w:val="20"/>
        </w:rPr>
        <w:t>"</w:t>
      </w:r>
      <w:r>
        <w:rPr>
          <w:rFonts w:hint="default"/>
          <w:sz w:val="20"/>
          <w:lang w:val="kk-KZ"/>
        </w:rPr>
        <w:t>07</w:t>
      </w:r>
      <w:r>
        <w:rPr>
          <w:sz w:val="20"/>
        </w:rPr>
        <w:t>"</w:t>
      </w:r>
      <w:r>
        <w:rPr>
          <w:rFonts w:hint="default"/>
          <w:sz w:val="20"/>
          <w:lang w:val="kk-KZ"/>
        </w:rPr>
        <w:t xml:space="preserve"> сентября </w:t>
      </w:r>
      <w:r>
        <w:rPr>
          <w:sz w:val="20"/>
        </w:rPr>
        <w:t>202</w:t>
      </w:r>
      <w:r>
        <w:rPr>
          <w:rFonts w:hint="default"/>
          <w:sz w:val="20"/>
          <w:lang w:val="kk-KZ"/>
        </w:rPr>
        <w:t>2</w:t>
      </w:r>
      <w:r>
        <w:rPr>
          <w:sz w:val="20"/>
        </w:rPr>
        <w:t>г</w:t>
      </w:r>
    </w:p>
    <w:p>
      <w:pPr>
        <w:spacing w:after="0"/>
        <w:jc w:val="both"/>
        <w:rPr>
          <w:sz w:val="20"/>
        </w:rPr>
        <w:sectPr>
          <w:type w:val="continuous"/>
          <w:pgSz w:w="11910" w:h="16840"/>
          <w:pgMar w:top="1300" w:right="160" w:bottom="280" w:left="560" w:header="720" w:footer="720" w:gutter="0"/>
          <w:cols w:equalWidth="0" w:num="2">
            <w:col w:w="5401" w:space="40"/>
            <w:col w:w="5749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5"/>
        </w:rPr>
      </w:pPr>
    </w:p>
    <w:p>
      <w:pPr>
        <w:pStyle w:val="4"/>
        <w:tabs>
          <w:tab w:val="left" w:pos="1311"/>
          <w:tab w:val="left" w:pos="1920"/>
          <w:tab w:val="left" w:pos="4346"/>
          <w:tab w:val="left" w:pos="6810"/>
          <w:tab w:val="left" w:pos="7064"/>
          <w:tab w:val="left" w:pos="7608"/>
          <w:tab w:val="left" w:pos="9350"/>
          <w:tab w:val="left" w:pos="9811"/>
          <w:tab w:val="left" w:pos="10248"/>
        </w:tabs>
        <w:spacing w:before="91"/>
        <w:ind w:left="352" w:right="313" w:firstLine="5243"/>
      </w:pPr>
      <w:r>
        <w:t>Настоящим</w:t>
      </w:r>
      <w:r>
        <w:tab/>
      </w:r>
      <w:r>
        <w:tab/>
      </w:r>
      <w:r>
        <w:t>я,</w:t>
      </w:r>
      <w:r>
        <w:tab/>
      </w:r>
      <w:r>
        <w:rPr>
          <w:sz w:val="24"/>
          <w:lang w:val="en-US"/>
        </w:rPr>
        <w:t>Амангелды Бахтияр</w:t>
      </w:r>
      <w:r>
        <w:t>,</w:t>
      </w:r>
      <w:r>
        <w:tab/>
      </w:r>
      <w:r>
        <w:rPr>
          <w:spacing w:val="-1"/>
        </w:rPr>
        <w:t>(ИИН)</w:t>
      </w:r>
      <w:r>
        <w:rPr>
          <w:spacing w:val="-52"/>
        </w:rPr>
        <w:t xml:space="preserve"> </w:t>
      </w:r>
      <w:r>
        <w:t>Осымен</w:t>
      </w:r>
      <w:r>
        <w:tab/>
      </w:r>
      <w:r>
        <w:t>мен,</w:t>
      </w:r>
      <w:r>
        <w:tab/>
      </w:r>
      <w:r>
        <w:rPr>
          <w:sz w:val="24"/>
          <w:lang w:val="en-US"/>
        </w:rPr>
        <w:t>Амангелды Бахтияр</w:t>
      </w:r>
      <w:r>
        <w:rPr>
          <w:rFonts w:hint="default"/>
          <w:sz w:val="24"/>
          <w:lang w:val="kk-KZ"/>
        </w:rPr>
        <w:t xml:space="preserve"> </w:t>
      </w:r>
      <w:r>
        <w:t>(аты-жөні),</w:t>
      </w:r>
      <w:r>
        <w:rPr>
          <w:rFonts w:hint="default"/>
          <w:lang w:val="kk-KZ"/>
        </w:rPr>
        <w:t xml:space="preserve">         </w:t>
      </w:r>
      <w:r>
        <w:rPr>
          <w:spacing w:val="-2"/>
          <w:sz w:val="24"/>
          <w:lang w:val="en-US"/>
        </w:rPr>
        <w:t>900222350041</w:t>
      </w:r>
      <w:r>
        <w:t>,</w:t>
      </w:r>
      <w:r>
        <w:rPr>
          <w:spacing w:val="88"/>
        </w:rPr>
        <w:t xml:space="preserve"> </w:t>
      </w:r>
      <w:r>
        <w:t>тел.</w:t>
      </w:r>
      <w:r>
        <w:rPr>
          <w:spacing w:val="-1"/>
          <w:sz w:val="24"/>
          <w:lang w:val="en-US"/>
        </w:rPr>
        <w:t>77018881779</w:t>
      </w:r>
      <w:r>
        <w:t xml:space="preserve"> ,</w:t>
      </w:r>
      <w:r>
        <w:rPr>
          <w:spacing w:val="22"/>
        </w:rPr>
        <w:t xml:space="preserve"> </w:t>
      </w:r>
      <w:r>
        <w:t>предоставляю</w:t>
      </w:r>
    </w:p>
    <w:p>
      <w:pPr>
        <w:spacing w:after="0"/>
        <w:sectPr>
          <w:type w:val="continuous"/>
          <w:pgSz w:w="11910" w:h="16840"/>
          <w:pgMar w:top="1300" w:right="160" w:bottom="280" w:left="560" w:header="720" w:footer="720" w:gutter="0"/>
          <w:cols w:space="720" w:num="1"/>
        </w:sectPr>
      </w:pPr>
    </w:p>
    <w:p>
      <w:pPr>
        <w:pStyle w:val="4"/>
        <w:tabs>
          <w:tab w:val="left" w:pos="2950"/>
          <w:tab w:val="left" w:pos="5447"/>
        </w:tabs>
        <w:spacing w:before="4"/>
        <w:ind w:left="352"/>
        <w:jc w:val="both"/>
      </w:pPr>
      <w:r>
        <w:t>ЖСН</w:t>
      </w:r>
      <w:r>
        <w:rPr>
          <w:rFonts w:hint="default"/>
          <w:lang w:val="kk-KZ"/>
        </w:rPr>
        <w:t xml:space="preserve"> </w:t>
      </w:r>
      <w:r>
        <w:rPr>
          <w:spacing w:val="-2"/>
          <w:sz w:val="24"/>
          <w:lang w:val="en-US"/>
        </w:rPr>
        <w:t>900222350041</w:t>
      </w:r>
      <w:r>
        <w:t>,</w:t>
      </w:r>
      <w:r>
        <w:rPr>
          <w:spacing w:val="22"/>
        </w:rPr>
        <w:t xml:space="preserve"> </w:t>
      </w:r>
      <w:r>
        <w:t xml:space="preserve">тел. </w:t>
      </w:r>
      <w:r>
        <w:rPr>
          <w:spacing w:val="-1"/>
          <w:sz w:val="24"/>
          <w:lang w:val="en-US"/>
        </w:rPr>
        <w:t>77018881779</w:t>
      </w:r>
      <w:r>
        <w:t xml:space="preserve"> "i-credit.kz" Микрофинансовая организация "" ЖШС-</w:t>
      </w:r>
      <w:r>
        <w:rPr>
          <w:spacing w:val="1"/>
        </w:rPr>
        <w:t xml:space="preserve"> </w:t>
      </w:r>
      <w:r>
        <w:t>не,</w:t>
      </w:r>
      <w:r>
        <w:rPr>
          <w:spacing w:val="3"/>
        </w:rPr>
        <w:t xml:space="preserve"> </w:t>
      </w:r>
      <w:r>
        <w:t>БСН 070</w:t>
      </w:r>
      <w:r>
        <w:rPr>
          <w:spacing w:val="-4"/>
        </w:rPr>
        <w:t xml:space="preserve"> </w:t>
      </w:r>
      <w:r>
        <w:t>440</w:t>
      </w:r>
      <w:r>
        <w:rPr>
          <w:spacing w:val="1"/>
        </w:rPr>
        <w:t xml:space="preserve"> </w:t>
      </w:r>
      <w:r>
        <w:t>003</w:t>
      </w:r>
      <w:r>
        <w:rPr>
          <w:spacing w:val="2"/>
        </w:rPr>
        <w:t xml:space="preserve"> </w:t>
      </w:r>
      <w:r>
        <w:t>902,</w:t>
      </w:r>
      <w:r>
        <w:rPr>
          <w:spacing w:val="-2"/>
        </w:rPr>
        <w:t xml:space="preserve"> </w:t>
      </w:r>
      <w:r>
        <w:t>(бұдан</w:t>
      </w:r>
      <w:r>
        <w:rPr>
          <w:spacing w:val="2"/>
        </w:rPr>
        <w:t xml:space="preserve"> </w:t>
      </w:r>
      <w:r>
        <w:t>әрі-МҚҰ):</w:t>
      </w:r>
    </w:p>
    <w:p>
      <w:pPr>
        <w:pStyle w:val="6"/>
        <w:numPr>
          <w:ilvl w:val="0"/>
          <w:numId w:val="1"/>
        </w:numPr>
        <w:tabs>
          <w:tab w:val="left" w:pos="857"/>
        </w:tabs>
        <w:spacing w:before="0" w:after="0" w:line="240" w:lineRule="auto"/>
        <w:ind w:left="352" w:right="45" w:firstLine="0"/>
        <w:jc w:val="both"/>
        <w:rPr>
          <w:sz w:val="22"/>
        </w:rPr>
      </w:pPr>
      <w:r>
        <w:rPr>
          <w:sz w:val="22"/>
        </w:rPr>
        <w:t>"Қазақстан</w:t>
      </w:r>
      <w:r>
        <w:rPr>
          <w:spacing w:val="1"/>
          <w:sz w:val="22"/>
        </w:rPr>
        <w:t xml:space="preserve"> </w:t>
      </w:r>
      <w:r>
        <w:rPr>
          <w:sz w:val="22"/>
        </w:rPr>
        <w:t>Республикасында</w:t>
      </w:r>
      <w:r>
        <w:rPr>
          <w:spacing w:val="1"/>
          <w:sz w:val="22"/>
        </w:rPr>
        <w:t xml:space="preserve"> </w:t>
      </w:r>
      <w:r>
        <w:rPr>
          <w:sz w:val="22"/>
        </w:rPr>
        <w:t>зейнетақымен</w:t>
      </w:r>
      <w:r>
        <w:rPr>
          <w:spacing w:val="1"/>
          <w:sz w:val="22"/>
        </w:rPr>
        <w:t xml:space="preserve"> </w:t>
      </w:r>
      <w:r>
        <w:rPr>
          <w:sz w:val="22"/>
        </w:rPr>
        <w:t>қамсыздандыру</w:t>
      </w:r>
      <w:r>
        <w:rPr>
          <w:spacing w:val="1"/>
          <w:sz w:val="22"/>
        </w:rPr>
        <w:t xml:space="preserve"> </w:t>
      </w:r>
      <w:r>
        <w:rPr>
          <w:sz w:val="22"/>
        </w:rPr>
        <w:t>туралы"</w:t>
      </w:r>
      <w:r>
        <w:rPr>
          <w:spacing w:val="1"/>
          <w:sz w:val="22"/>
        </w:rPr>
        <w:t xml:space="preserve"> </w:t>
      </w:r>
      <w:r>
        <w:rPr>
          <w:sz w:val="22"/>
        </w:rPr>
        <w:t>Қазақстан</w:t>
      </w:r>
      <w:r>
        <w:rPr>
          <w:spacing w:val="1"/>
          <w:sz w:val="22"/>
        </w:rPr>
        <w:t xml:space="preserve"> </w:t>
      </w:r>
      <w:r>
        <w:rPr>
          <w:sz w:val="22"/>
        </w:rPr>
        <w:t>Республикасы</w:t>
      </w:r>
      <w:r>
        <w:rPr>
          <w:spacing w:val="-52"/>
          <w:sz w:val="22"/>
        </w:rPr>
        <w:t xml:space="preserve"> </w:t>
      </w:r>
      <w:r>
        <w:rPr>
          <w:sz w:val="22"/>
        </w:rPr>
        <w:t>Заңының</w:t>
      </w:r>
      <w:r>
        <w:rPr>
          <w:spacing w:val="1"/>
          <w:sz w:val="22"/>
        </w:rPr>
        <w:t xml:space="preserve"> </w:t>
      </w:r>
      <w:r>
        <w:rPr>
          <w:sz w:val="22"/>
        </w:rPr>
        <w:t>57-бабына</w:t>
      </w:r>
      <w:r>
        <w:rPr>
          <w:spacing w:val="1"/>
          <w:sz w:val="22"/>
        </w:rPr>
        <w:t xml:space="preserve"> </w:t>
      </w:r>
      <w:r>
        <w:rPr>
          <w:sz w:val="22"/>
        </w:rPr>
        <w:t>сәйкес,</w:t>
      </w:r>
      <w:r>
        <w:rPr>
          <w:spacing w:val="1"/>
          <w:sz w:val="22"/>
        </w:rPr>
        <w:t xml:space="preserve"> </w:t>
      </w:r>
      <w:r>
        <w:rPr>
          <w:sz w:val="22"/>
        </w:rPr>
        <w:t>менің</w:t>
      </w:r>
      <w:r>
        <w:rPr>
          <w:spacing w:val="1"/>
          <w:sz w:val="22"/>
        </w:rPr>
        <w:t xml:space="preserve"> </w:t>
      </w:r>
      <w:r>
        <w:rPr>
          <w:sz w:val="22"/>
        </w:rPr>
        <w:t>зейнетақы</w:t>
      </w:r>
      <w:r>
        <w:rPr>
          <w:spacing w:val="1"/>
          <w:sz w:val="22"/>
        </w:rPr>
        <w:t xml:space="preserve"> </w:t>
      </w:r>
      <w:r>
        <w:rPr>
          <w:sz w:val="22"/>
        </w:rPr>
        <w:t>жинақтарымның</w:t>
      </w:r>
      <w:r>
        <w:rPr>
          <w:spacing w:val="1"/>
          <w:sz w:val="22"/>
        </w:rPr>
        <w:t xml:space="preserve"> </w:t>
      </w:r>
      <w:r>
        <w:rPr>
          <w:sz w:val="22"/>
        </w:rPr>
        <w:t>құпиясын</w:t>
      </w:r>
      <w:r>
        <w:rPr>
          <w:spacing w:val="1"/>
          <w:sz w:val="22"/>
        </w:rPr>
        <w:t xml:space="preserve"> </w:t>
      </w:r>
      <w:r>
        <w:rPr>
          <w:sz w:val="22"/>
        </w:rPr>
        <w:t>ашуға,</w:t>
      </w:r>
      <w:r>
        <w:rPr>
          <w:spacing w:val="1"/>
          <w:sz w:val="22"/>
        </w:rPr>
        <w:t xml:space="preserve"> </w:t>
      </w:r>
      <w:r>
        <w:rPr>
          <w:sz w:val="22"/>
        </w:rPr>
        <w:t>сондай-ақ</w:t>
      </w:r>
      <w:r>
        <w:rPr>
          <w:spacing w:val="-52"/>
          <w:sz w:val="22"/>
        </w:rPr>
        <w:t xml:space="preserve"> </w:t>
      </w:r>
      <w:r>
        <w:rPr>
          <w:sz w:val="22"/>
        </w:rPr>
        <w:t>Мемлекеттік</w:t>
      </w:r>
      <w:r>
        <w:rPr>
          <w:spacing w:val="1"/>
          <w:sz w:val="22"/>
        </w:rPr>
        <w:t xml:space="preserve"> </w:t>
      </w:r>
      <w:r>
        <w:rPr>
          <w:sz w:val="22"/>
        </w:rPr>
        <w:t>корпорация/өзге</w:t>
      </w:r>
      <w:r>
        <w:rPr>
          <w:spacing w:val="1"/>
          <w:sz w:val="22"/>
        </w:rPr>
        <w:t xml:space="preserve"> </w:t>
      </w:r>
      <w:r>
        <w:rPr>
          <w:sz w:val="22"/>
        </w:rPr>
        <w:t>уәкілетті</w:t>
      </w:r>
      <w:r>
        <w:rPr>
          <w:spacing w:val="1"/>
          <w:sz w:val="22"/>
        </w:rPr>
        <w:t xml:space="preserve"> </w:t>
      </w:r>
      <w:r>
        <w:rPr>
          <w:sz w:val="22"/>
        </w:rPr>
        <w:t>орган/ұйым</w:t>
      </w:r>
      <w:r>
        <w:rPr>
          <w:spacing w:val="-52"/>
          <w:sz w:val="22"/>
        </w:rPr>
        <w:t xml:space="preserve"> </w:t>
      </w:r>
      <w:r>
        <w:rPr>
          <w:sz w:val="22"/>
        </w:rPr>
        <w:t>менің</w:t>
      </w:r>
      <w:r>
        <w:rPr>
          <w:spacing w:val="1"/>
          <w:sz w:val="22"/>
        </w:rPr>
        <w:t xml:space="preserve"> </w:t>
      </w:r>
      <w:r>
        <w:rPr>
          <w:sz w:val="22"/>
        </w:rPr>
        <w:t>кірістерімнен,</w:t>
      </w:r>
      <w:r>
        <w:rPr>
          <w:spacing w:val="1"/>
          <w:sz w:val="22"/>
        </w:rPr>
        <w:t xml:space="preserve"> </w:t>
      </w:r>
      <w:r>
        <w:rPr>
          <w:sz w:val="22"/>
        </w:rPr>
        <w:t>жинақтаушы</w:t>
      </w:r>
      <w:r>
        <w:rPr>
          <w:spacing w:val="1"/>
          <w:sz w:val="22"/>
        </w:rPr>
        <w:t xml:space="preserve"> </w:t>
      </w:r>
      <w:r>
        <w:rPr>
          <w:sz w:val="22"/>
        </w:rPr>
        <w:t>зейнетақы</w:t>
      </w:r>
      <w:r>
        <w:rPr>
          <w:spacing w:val="-52"/>
          <w:sz w:val="22"/>
        </w:rPr>
        <w:t xml:space="preserve"> </w:t>
      </w:r>
      <w:r>
        <w:rPr>
          <w:sz w:val="22"/>
        </w:rPr>
        <w:t>қорларына</w:t>
      </w:r>
      <w:r>
        <w:rPr>
          <w:spacing w:val="1"/>
          <w:sz w:val="22"/>
        </w:rPr>
        <w:t xml:space="preserve"> </w:t>
      </w:r>
      <w:r>
        <w:rPr>
          <w:sz w:val="22"/>
        </w:rPr>
        <w:t>аударылатын</w:t>
      </w:r>
      <w:r>
        <w:rPr>
          <w:spacing w:val="1"/>
          <w:sz w:val="22"/>
        </w:rPr>
        <w:t xml:space="preserve"> </w:t>
      </w:r>
      <w:r>
        <w:rPr>
          <w:sz w:val="22"/>
        </w:rPr>
        <w:t>міндетті</w:t>
      </w:r>
      <w:r>
        <w:rPr>
          <w:spacing w:val="1"/>
          <w:sz w:val="22"/>
        </w:rPr>
        <w:t xml:space="preserve"> </w:t>
      </w:r>
      <w:r>
        <w:rPr>
          <w:sz w:val="22"/>
        </w:rPr>
        <w:t>зейнетақы</w:t>
      </w:r>
      <w:r>
        <w:rPr>
          <w:spacing w:val="1"/>
          <w:sz w:val="22"/>
        </w:rPr>
        <w:t xml:space="preserve"> </w:t>
      </w:r>
      <w:r>
        <w:rPr>
          <w:sz w:val="22"/>
        </w:rPr>
        <w:t>жарналары,</w:t>
      </w:r>
      <w:r>
        <w:rPr>
          <w:spacing w:val="-7"/>
          <w:sz w:val="22"/>
        </w:rPr>
        <w:t xml:space="preserve"> </w:t>
      </w:r>
      <w:r>
        <w:rPr>
          <w:sz w:val="22"/>
        </w:rPr>
        <w:t>сондай-ақ</w:t>
      </w:r>
      <w:r>
        <w:rPr>
          <w:spacing w:val="-9"/>
          <w:sz w:val="22"/>
        </w:rPr>
        <w:t xml:space="preserve"> </w:t>
      </w:r>
      <w:r>
        <w:rPr>
          <w:sz w:val="22"/>
        </w:rPr>
        <w:t>әлеуметтік</w:t>
      </w:r>
      <w:r>
        <w:rPr>
          <w:spacing w:val="-9"/>
          <w:sz w:val="22"/>
        </w:rPr>
        <w:t xml:space="preserve"> </w:t>
      </w:r>
      <w:r>
        <w:rPr>
          <w:sz w:val="22"/>
        </w:rPr>
        <w:t>аударымдар</w:t>
      </w:r>
      <w:r>
        <w:rPr>
          <w:spacing w:val="-9"/>
          <w:sz w:val="22"/>
        </w:rPr>
        <w:t xml:space="preserve"> </w:t>
      </w:r>
      <w:r>
        <w:rPr>
          <w:sz w:val="22"/>
        </w:rPr>
        <w:t>туралы</w:t>
      </w:r>
      <w:r>
        <w:rPr>
          <w:spacing w:val="-52"/>
          <w:sz w:val="22"/>
        </w:rPr>
        <w:t xml:space="preserve"> </w:t>
      </w:r>
      <w:r>
        <w:rPr>
          <w:sz w:val="22"/>
        </w:rPr>
        <w:t>ақпарат</w:t>
      </w:r>
      <w:r>
        <w:rPr>
          <w:spacing w:val="-3"/>
          <w:sz w:val="22"/>
        </w:rPr>
        <w:t xml:space="preserve"> </w:t>
      </w:r>
      <w:r>
        <w:rPr>
          <w:sz w:val="22"/>
        </w:rPr>
        <w:t>алуға;</w:t>
      </w:r>
    </w:p>
    <w:p>
      <w:pPr>
        <w:pStyle w:val="6"/>
        <w:numPr>
          <w:ilvl w:val="0"/>
          <w:numId w:val="1"/>
        </w:numPr>
        <w:tabs>
          <w:tab w:val="left" w:pos="857"/>
        </w:tabs>
        <w:spacing w:before="0" w:after="0" w:line="240" w:lineRule="auto"/>
        <w:ind w:left="352" w:right="47" w:firstLine="0"/>
        <w:jc w:val="both"/>
        <w:rPr>
          <w:sz w:val="22"/>
        </w:rPr>
      </w:pPr>
      <w:r>
        <w:rPr>
          <w:sz w:val="22"/>
        </w:rPr>
        <w:t>мен</w:t>
      </w:r>
      <w:r>
        <w:rPr>
          <w:spacing w:val="1"/>
          <w:sz w:val="22"/>
        </w:rPr>
        <w:t xml:space="preserve"> </w:t>
      </w:r>
      <w:r>
        <w:rPr>
          <w:sz w:val="22"/>
        </w:rPr>
        <w:t>туралы</w:t>
      </w:r>
      <w:r>
        <w:rPr>
          <w:spacing w:val="1"/>
          <w:sz w:val="22"/>
        </w:rPr>
        <w:t xml:space="preserve"> </w:t>
      </w:r>
      <w:r>
        <w:rPr>
          <w:sz w:val="22"/>
        </w:rPr>
        <w:t>МҚҰ-да</w:t>
      </w:r>
      <w:r>
        <w:rPr>
          <w:spacing w:val="1"/>
          <w:sz w:val="22"/>
        </w:rPr>
        <w:t xml:space="preserve"> </w:t>
      </w:r>
      <w:r>
        <w:rPr>
          <w:sz w:val="22"/>
        </w:rPr>
        <w:t>орналасқан</w:t>
      </w:r>
      <w:r>
        <w:rPr>
          <w:spacing w:val="1"/>
          <w:sz w:val="22"/>
        </w:rPr>
        <w:t xml:space="preserve"> </w:t>
      </w:r>
      <w:r>
        <w:rPr>
          <w:sz w:val="22"/>
        </w:rPr>
        <w:t>және</w:t>
      </w:r>
      <w:r>
        <w:rPr>
          <w:spacing w:val="1"/>
          <w:sz w:val="22"/>
        </w:rPr>
        <w:t xml:space="preserve"> </w:t>
      </w:r>
      <w:r>
        <w:rPr>
          <w:sz w:val="22"/>
        </w:rPr>
        <w:t>болашақта</w:t>
      </w:r>
      <w:r>
        <w:rPr>
          <w:spacing w:val="1"/>
          <w:sz w:val="22"/>
        </w:rPr>
        <w:t xml:space="preserve"> </w:t>
      </w:r>
      <w:r>
        <w:rPr>
          <w:sz w:val="22"/>
        </w:rPr>
        <w:t>көрсетілген</w:t>
      </w:r>
      <w:r>
        <w:rPr>
          <w:spacing w:val="1"/>
          <w:sz w:val="22"/>
        </w:rPr>
        <w:t xml:space="preserve"> </w:t>
      </w:r>
      <w:r>
        <w:rPr>
          <w:sz w:val="22"/>
        </w:rPr>
        <w:t>дереккөзге</w:t>
      </w:r>
      <w:r>
        <w:rPr>
          <w:spacing w:val="1"/>
          <w:sz w:val="22"/>
        </w:rPr>
        <w:t xml:space="preserve"> </w:t>
      </w:r>
      <w:r>
        <w:rPr>
          <w:sz w:val="22"/>
        </w:rPr>
        <w:t>түсетін</w:t>
      </w:r>
      <w:r>
        <w:rPr>
          <w:spacing w:val="1"/>
          <w:sz w:val="22"/>
        </w:rPr>
        <w:t xml:space="preserve"> </w:t>
      </w:r>
      <w:r>
        <w:rPr>
          <w:sz w:val="22"/>
        </w:rPr>
        <w:t>менің</w:t>
      </w:r>
      <w:r>
        <w:rPr>
          <w:spacing w:val="1"/>
          <w:sz w:val="22"/>
        </w:rPr>
        <w:t xml:space="preserve"> </w:t>
      </w:r>
      <w:r>
        <w:rPr>
          <w:sz w:val="22"/>
        </w:rPr>
        <w:t>қаржылық</w:t>
      </w:r>
      <w:r>
        <w:rPr>
          <w:spacing w:val="1"/>
          <w:sz w:val="22"/>
        </w:rPr>
        <w:t xml:space="preserve"> </w:t>
      </w:r>
      <w:r>
        <w:rPr>
          <w:sz w:val="22"/>
        </w:rPr>
        <w:t>және</w:t>
      </w:r>
      <w:r>
        <w:rPr>
          <w:spacing w:val="1"/>
          <w:sz w:val="22"/>
        </w:rPr>
        <w:t xml:space="preserve"> </w:t>
      </w:r>
      <w:r>
        <w:rPr>
          <w:sz w:val="22"/>
        </w:rPr>
        <w:t>мүліктік</w:t>
      </w:r>
      <w:r>
        <w:rPr>
          <w:spacing w:val="1"/>
          <w:sz w:val="22"/>
        </w:rPr>
        <w:t xml:space="preserve"> </w:t>
      </w:r>
      <w:r>
        <w:rPr>
          <w:sz w:val="22"/>
        </w:rPr>
        <w:t>сипаттағы</w:t>
      </w:r>
      <w:r>
        <w:rPr>
          <w:spacing w:val="1"/>
          <w:sz w:val="22"/>
        </w:rPr>
        <w:t xml:space="preserve"> </w:t>
      </w:r>
      <w:r>
        <w:rPr>
          <w:sz w:val="22"/>
        </w:rPr>
        <w:t>басқа</w:t>
      </w:r>
      <w:r>
        <w:rPr>
          <w:spacing w:val="1"/>
          <w:sz w:val="22"/>
        </w:rPr>
        <w:t xml:space="preserve"> </w:t>
      </w:r>
      <w:r>
        <w:rPr>
          <w:sz w:val="22"/>
        </w:rPr>
        <w:t>да</w:t>
      </w:r>
      <w:r>
        <w:rPr>
          <w:spacing w:val="-52"/>
          <w:sz w:val="22"/>
        </w:rPr>
        <w:t xml:space="preserve"> </w:t>
      </w:r>
      <w:r>
        <w:rPr>
          <w:sz w:val="22"/>
        </w:rPr>
        <w:t>міндеттемелеріме</w:t>
      </w:r>
      <w:r>
        <w:rPr>
          <w:spacing w:val="1"/>
          <w:sz w:val="22"/>
        </w:rPr>
        <w:t xml:space="preserve"> </w:t>
      </w:r>
      <w:r>
        <w:rPr>
          <w:sz w:val="22"/>
        </w:rPr>
        <w:t>қатысты</w:t>
      </w:r>
      <w:r>
        <w:rPr>
          <w:spacing w:val="1"/>
          <w:sz w:val="22"/>
        </w:rPr>
        <w:t xml:space="preserve"> </w:t>
      </w:r>
      <w:r>
        <w:rPr>
          <w:sz w:val="22"/>
        </w:rPr>
        <w:t>кредиттік</w:t>
      </w:r>
      <w:r>
        <w:rPr>
          <w:spacing w:val="1"/>
          <w:sz w:val="22"/>
        </w:rPr>
        <w:t xml:space="preserve"> </w:t>
      </w:r>
      <w:r>
        <w:rPr>
          <w:sz w:val="22"/>
        </w:rPr>
        <w:t>бюроларға</w:t>
      </w:r>
      <w:r>
        <w:rPr>
          <w:spacing w:val="-52"/>
          <w:sz w:val="22"/>
        </w:rPr>
        <w:t xml:space="preserve"> </w:t>
      </w:r>
      <w:r>
        <w:rPr>
          <w:sz w:val="22"/>
        </w:rPr>
        <w:t>ақпарат</w:t>
      </w:r>
      <w:r>
        <w:rPr>
          <w:spacing w:val="-4"/>
          <w:sz w:val="22"/>
        </w:rPr>
        <w:t xml:space="preserve"> </w:t>
      </w:r>
      <w:r>
        <w:rPr>
          <w:sz w:val="22"/>
        </w:rPr>
        <w:t>беруге;</w:t>
      </w:r>
    </w:p>
    <w:p>
      <w:pPr>
        <w:pStyle w:val="6"/>
        <w:numPr>
          <w:ilvl w:val="0"/>
          <w:numId w:val="1"/>
        </w:numPr>
        <w:tabs>
          <w:tab w:val="left" w:pos="857"/>
        </w:tabs>
        <w:spacing w:before="1" w:after="0" w:line="240" w:lineRule="auto"/>
        <w:ind w:left="352" w:right="49" w:firstLine="0"/>
        <w:jc w:val="both"/>
        <w:rPr>
          <w:sz w:val="22"/>
        </w:rPr>
      </w:pPr>
      <w:r>
        <w:rPr>
          <w:sz w:val="22"/>
        </w:rPr>
        <w:t>кредиттік</w:t>
      </w:r>
      <w:r>
        <w:rPr>
          <w:spacing w:val="1"/>
          <w:sz w:val="22"/>
        </w:rPr>
        <w:t xml:space="preserve"> </w:t>
      </w:r>
      <w:r>
        <w:rPr>
          <w:sz w:val="22"/>
        </w:rPr>
        <w:t>есепті</w:t>
      </w:r>
      <w:r>
        <w:rPr>
          <w:spacing w:val="1"/>
          <w:sz w:val="22"/>
        </w:rPr>
        <w:t xml:space="preserve"> </w:t>
      </w:r>
      <w:r>
        <w:rPr>
          <w:sz w:val="22"/>
        </w:rPr>
        <w:t>алушыға,</w:t>
      </w:r>
      <w:r>
        <w:rPr>
          <w:spacing w:val="1"/>
          <w:sz w:val="22"/>
        </w:rPr>
        <w:t xml:space="preserve"> </w:t>
      </w:r>
      <w:r>
        <w:rPr>
          <w:sz w:val="22"/>
        </w:rPr>
        <w:t>кредиттік</w:t>
      </w:r>
      <w:r>
        <w:rPr>
          <w:spacing w:val="1"/>
          <w:sz w:val="22"/>
        </w:rPr>
        <w:t xml:space="preserve"> </w:t>
      </w:r>
      <w:r>
        <w:rPr>
          <w:sz w:val="22"/>
        </w:rPr>
        <w:t>есепті</w:t>
      </w:r>
      <w:r>
        <w:rPr>
          <w:spacing w:val="1"/>
          <w:sz w:val="22"/>
        </w:rPr>
        <w:t xml:space="preserve"> </w:t>
      </w:r>
      <w:r>
        <w:rPr>
          <w:sz w:val="22"/>
        </w:rPr>
        <w:t>беруге,</w:t>
      </w:r>
      <w:r>
        <w:rPr>
          <w:spacing w:val="1"/>
          <w:sz w:val="22"/>
        </w:rPr>
        <w:t xml:space="preserve"> </w:t>
      </w:r>
      <w:r>
        <w:rPr>
          <w:sz w:val="22"/>
        </w:rPr>
        <w:t>менің</w:t>
      </w:r>
      <w:r>
        <w:rPr>
          <w:spacing w:val="1"/>
          <w:sz w:val="22"/>
        </w:rPr>
        <w:t xml:space="preserve"> </w:t>
      </w:r>
      <w:r>
        <w:rPr>
          <w:sz w:val="22"/>
        </w:rPr>
        <w:t>қаржылық</w:t>
      </w:r>
      <w:r>
        <w:rPr>
          <w:spacing w:val="1"/>
          <w:sz w:val="22"/>
        </w:rPr>
        <w:t xml:space="preserve"> </w:t>
      </w:r>
      <w:r>
        <w:rPr>
          <w:sz w:val="22"/>
        </w:rPr>
        <w:t>және</w:t>
      </w:r>
      <w:r>
        <w:rPr>
          <w:spacing w:val="1"/>
          <w:sz w:val="22"/>
        </w:rPr>
        <w:t xml:space="preserve"> </w:t>
      </w:r>
      <w:r>
        <w:rPr>
          <w:sz w:val="22"/>
        </w:rPr>
        <w:t>басқа</w:t>
      </w:r>
      <w:r>
        <w:rPr>
          <w:spacing w:val="1"/>
          <w:sz w:val="22"/>
        </w:rPr>
        <w:t xml:space="preserve"> </w:t>
      </w:r>
      <w:r>
        <w:rPr>
          <w:sz w:val="22"/>
        </w:rPr>
        <w:t>да</w:t>
      </w:r>
      <w:r>
        <w:rPr>
          <w:spacing w:val="1"/>
          <w:sz w:val="22"/>
        </w:rPr>
        <w:t xml:space="preserve"> </w:t>
      </w:r>
      <w:r>
        <w:rPr>
          <w:sz w:val="22"/>
        </w:rPr>
        <w:t>мүліктік</w:t>
      </w:r>
      <w:r>
        <w:rPr>
          <w:spacing w:val="1"/>
          <w:sz w:val="22"/>
        </w:rPr>
        <w:t xml:space="preserve"> </w:t>
      </w:r>
      <w:r>
        <w:rPr>
          <w:sz w:val="22"/>
        </w:rPr>
        <w:t>сипаттағы</w:t>
      </w:r>
      <w:r>
        <w:rPr>
          <w:spacing w:val="1"/>
          <w:sz w:val="22"/>
        </w:rPr>
        <w:t xml:space="preserve"> </w:t>
      </w:r>
      <w:r>
        <w:rPr>
          <w:sz w:val="22"/>
        </w:rPr>
        <w:t>міндеттемелеріме</w:t>
      </w:r>
      <w:r>
        <w:rPr>
          <w:spacing w:val="1"/>
          <w:sz w:val="22"/>
        </w:rPr>
        <w:t xml:space="preserve"> </w:t>
      </w:r>
      <w:r>
        <w:rPr>
          <w:sz w:val="22"/>
        </w:rPr>
        <w:t>қатысты,</w:t>
      </w:r>
      <w:r>
        <w:rPr>
          <w:spacing w:val="1"/>
          <w:sz w:val="22"/>
        </w:rPr>
        <w:t xml:space="preserve"> </w:t>
      </w:r>
      <w:r>
        <w:rPr>
          <w:sz w:val="22"/>
        </w:rPr>
        <w:t>кредиттік</w:t>
      </w:r>
      <w:r>
        <w:rPr>
          <w:spacing w:val="1"/>
          <w:sz w:val="22"/>
        </w:rPr>
        <w:t xml:space="preserve"> </w:t>
      </w:r>
      <w:r>
        <w:rPr>
          <w:sz w:val="22"/>
        </w:rPr>
        <w:t>бюролардағы және болашақта кредиттік бюроларға</w:t>
      </w:r>
      <w:r>
        <w:rPr>
          <w:spacing w:val="1"/>
          <w:sz w:val="22"/>
        </w:rPr>
        <w:t xml:space="preserve"> </w:t>
      </w:r>
      <w:r>
        <w:rPr>
          <w:sz w:val="22"/>
        </w:rPr>
        <w:t>түсетін ақпарат осы Келісімді қабылдаған кредиттік</w:t>
      </w:r>
      <w:r>
        <w:rPr>
          <w:spacing w:val="1"/>
          <w:sz w:val="22"/>
        </w:rPr>
        <w:t xml:space="preserve"> </w:t>
      </w:r>
      <w:r>
        <w:rPr>
          <w:sz w:val="22"/>
        </w:rPr>
        <w:t>бюродан</w:t>
      </w:r>
      <w:r>
        <w:rPr>
          <w:spacing w:val="-2"/>
          <w:sz w:val="22"/>
        </w:rPr>
        <w:t xml:space="preserve"> </w:t>
      </w:r>
      <w:r>
        <w:rPr>
          <w:sz w:val="22"/>
        </w:rPr>
        <w:t>ақпарат</w:t>
      </w:r>
      <w:r>
        <w:rPr>
          <w:spacing w:val="-3"/>
          <w:sz w:val="22"/>
        </w:rPr>
        <w:t xml:space="preserve"> </w:t>
      </w:r>
      <w:r>
        <w:rPr>
          <w:sz w:val="22"/>
        </w:rPr>
        <w:t>алушыға ашуға;</w:t>
      </w:r>
    </w:p>
    <w:p>
      <w:pPr>
        <w:pStyle w:val="6"/>
        <w:numPr>
          <w:ilvl w:val="0"/>
          <w:numId w:val="1"/>
        </w:numPr>
        <w:tabs>
          <w:tab w:val="left" w:pos="857"/>
          <w:tab w:val="left" w:pos="2454"/>
          <w:tab w:val="left" w:pos="4201"/>
        </w:tabs>
        <w:spacing w:before="0" w:after="0" w:line="240" w:lineRule="auto"/>
        <w:ind w:left="352" w:right="45" w:firstLine="0"/>
        <w:jc w:val="both"/>
        <w:rPr>
          <w:sz w:val="22"/>
        </w:rPr>
      </w:pPr>
      <w:r>
        <w:rPr>
          <w:sz w:val="22"/>
        </w:rPr>
        <w:t>іс</w:t>
      </w:r>
      <w:r>
        <w:rPr>
          <w:spacing w:val="1"/>
          <w:sz w:val="22"/>
        </w:rPr>
        <w:t xml:space="preserve"> </w:t>
      </w:r>
      <w:r>
        <w:rPr>
          <w:sz w:val="22"/>
        </w:rPr>
        <w:t>-</w:t>
      </w:r>
      <w:r>
        <w:rPr>
          <w:spacing w:val="1"/>
          <w:sz w:val="22"/>
        </w:rPr>
        <w:t xml:space="preserve"> </w:t>
      </w:r>
      <w:r>
        <w:rPr>
          <w:sz w:val="22"/>
        </w:rPr>
        <w:t>қимылдардың</w:t>
      </w:r>
      <w:r>
        <w:rPr>
          <w:spacing w:val="1"/>
          <w:sz w:val="22"/>
        </w:rPr>
        <w:t xml:space="preserve"> </w:t>
      </w:r>
      <w:r>
        <w:rPr>
          <w:sz w:val="22"/>
        </w:rPr>
        <w:t>абсолютті</w:t>
      </w:r>
      <w:r>
        <w:rPr>
          <w:spacing w:val="1"/>
          <w:sz w:val="22"/>
        </w:rPr>
        <w:t xml:space="preserve"> </w:t>
      </w:r>
      <w:r>
        <w:rPr>
          <w:sz w:val="22"/>
        </w:rPr>
        <w:t>спектрін</w:t>
      </w:r>
      <w:r>
        <w:rPr>
          <w:spacing w:val="1"/>
          <w:sz w:val="22"/>
        </w:rPr>
        <w:t xml:space="preserve"> </w:t>
      </w:r>
      <w:r>
        <w:rPr>
          <w:sz w:val="22"/>
        </w:rPr>
        <w:t>жүзеге</w:t>
      </w:r>
      <w:r>
        <w:rPr>
          <w:spacing w:val="1"/>
          <w:sz w:val="22"/>
        </w:rPr>
        <w:t xml:space="preserve"> </w:t>
      </w:r>
      <w:r>
        <w:rPr>
          <w:sz w:val="22"/>
        </w:rPr>
        <w:t>асыруға және кез келген деректер түрін жедел растау</w:t>
      </w:r>
      <w:r>
        <w:rPr>
          <w:spacing w:val="-52"/>
          <w:sz w:val="22"/>
        </w:rPr>
        <w:t xml:space="preserve"> </w:t>
      </w:r>
      <w:r>
        <w:rPr>
          <w:sz w:val="22"/>
        </w:rPr>
        <w:t>және</w:t>
      </w:r>
      <w:r>
        <w:rPr>
          <w:spacing w:val="1"/>
          <w:sz w:val="22"/>
        </w:rPr>
        <w:t xml:space="preserve"> </w:t>
      </w:r>
      <w:r>
        <w:rPr>
          <w:sz w:val="22"/>
        </w:rPr>
        <w:t>тексеру</w:t>
      </w:r>
      <w:r>
        <w:rPr>
          <w:spacing w:val="1"/>
          <w:sz w:val="22"/>
        </w:rPr>
        <w:t xml:space="preserve"> </w:t>
      </w:r>
      <w:r>
        <w:rPr>
          <w:sz w:val="22"/>
        </w:rPr>
        <w:t>жөніндегі</w:t>
      </w:r>
      <w:r>
        <w:rPr>
          <w:spacing w:val="1"/>
          <w:sz w:val="22"/>
        </w:rPr>
        <w:t xml:space="preserve"> </w:t>
      </w:r>
      <w:r>
        <w:rPr>
          <w:sz w:val="22"/>
        </w:rPr>
        <w:t>шаралардың</w:t>
      </w:r>
      <w:r>
        <w:rPr>
          <w:spacing w:val="1"/>
          <w:sz w:val="22"/>
        </w:rPr>
        <w:t xml:space="preserve"> </w:t>
      </w:r>
      <w:r>
        <w:rPr>
          <w:sz w:val="22"/>
        </w:rPr>
        <w:t>абсолютті</w:t>
      </w:r>
      <w:r>
        <w:rPr>
          <w:spacing w:val="1"/>
          <w:sz w:val="22"/>
        </w:rPr>
        <w:t xml:space="preserve"> </w:t>
      </w:r>
      <w:r>
        <w:rPr>
          <w:sz w:val="22"/>
        </w:rPr>
        <w:t>құралдарын</w:t>
      </w:r>
      <w:r>
        <w:rPr>
          <w:spacing w:val="1"/>
          <w:sz w:val="22"/>
        </w:rPr>
        <w:t xml:space="preserve"> </w:t>
      </w:r>
      <w:r>
        <w:rPr>
          <w:sz w:val="22"/>
        </w:rPr>
        <w:t>қолдануға,</w:t>
      </w:r>
      <w:r>
        <w:rPr>
          <w:spacing w:val="1"/>
          <w:sz w:val="22"/>
        </w:rPr>
        <w:t xml:space="preserve"> </w:t>
      </w:r>
      <w:r>
        <w:rPr>
          <w:sz w:val="22"/>
        </w:rPr>
        <w:t>МҚҰ-дан</w:t>
      </w:r>
      <w:r>
        <w:rPr>
          <w:spacing w:val="1"/>
          <w:sz w:val="22"/>
        </w:rPr>
        <w:t xml:space="preserve"> </w:t>
      </w:r>
      <w:r>
        <w:rPr>
          <w:sz w:val="22"/>
        </w:rPr>
        <w:t>микрокредит</w:t>
      </w:r>
      <w:r>
        <w:rPr>
          <w:spacing w:val="1"/>
          <w:sz w:val="22"/>
        </w:rPr>
        <w:t xml:space="preserve"> </w:t>
      </w:r>
      <w:r>
        <w:rPr>
          <w:sz w:val="22"/>
        </w:rPr>
        <w:t>алу</w:t>
      </w:r>
      <w:r>
        <w:rPr>
          <w:spacing w:val="-52"/>
          <w:sz w:val="22"/>
        </w:rPr>
        <w:t xml:space="preserve"> </w:t>
      </w:r>
      <w:r>
        <w:rPr>
          <w:sz w:val="22"/>
        </w:rPr>
        <w:t>мақсатында,</w:t>
      </w:r>
      <w:r>
        <w:rPr>
          <w:spacing w:val="1"/>
          <w:sz w:val="22"/>
        </w:rPr>
        <w:t xml:space="preserve"> </w:t>
      </w:r>
      <w:r>
        <w:rPr>
          <w:sz w:val="22"/>
        </w:rPr>
        <w:t>мен</w:t>
      </w:r>
      <w:r>
        <w:rPr>
          <w:spacing w:val="1"/>
          <w:sz w:val="22"/>
        </w:rPr>
        <w:t xml:space="preserve"> </w:t>
      </w:r>
      <w:r>
        <w:rPr>
          <w:sz w:val="22"/>
        </w:rPr>
        <w:t>ұсынған</w:t>
      </w:r>
      <w:r>
        <w:rPr>
          <w:spacing w:val="1"/>
          <w:sz w:val="22"/>
        </w:rPr>
        <w:t xml:space="preserve"> </w:t>
      </w:r>
      <w:r>
        <w:rPr>
          <w:sz w:val="22"/>
        </w:rPr>
        <w:t>дербес</w:t>
      </w:r>
      <w:r>
        <w:rPr>
          <w:spacing w:val="1"/>
          <w:sz w:val="22"/>
        </w:rPr>
        <w:t xml:space="preserve"> </w:t>
      </w:r>
      <w:r>
        <w:rPr>
          <w:sz w:val="22"/>
        </w:rPr>
        <w:t>деректерімді</w:t>
      </w:r>
      <w:r>
        <w:rPr>
          <w:spacing w:val="-52"/>
          <w:sz w:val="22"/>
        </w:rPr>
        <w:t xml:space="preserve"> </w:t>
      </w:r>
      <w:r>
        <w:rPr>
          <w:sz w:val="22"/>
        </w:rPr>
        <w:t>жинауға және өңдеуге, сондай-ақ соңғылары қандай</w:t>
      </w:r>
      <w:r>
        <w:rPr>
          <w:spacing w:val="1"/>
          <w:sz w:val="22"/>
        </w:rPr>
        <w:t xml:space="preserve"> </w:t>
      </w:r>
      <w:r>
        <w:rPr>
          <w:sz w:val="22"/>
        </w:rPr>
        <w:t>да</w:t>
      </w:r>
      <w:r>
        <w:rPr>
          <w:spacing w:val="1"/>
          <w:sz w:val="22"/>
        </w:rPr>
        <w:t xml:space="preserve"> </w:t>
      </w:r>
      <w:r>
        <w:rPr>
          <w:sz w:val="22"/>
        </w:rPr>
        <w:t>бір</w:t>
      </w:r>
      <w:r>
        <w:rPr>
          <w:spacing w:val="1"/>
          <w:sz w:val="22"/>
        </w:rPr>
        <w:t xml:space="preserve"> </w:t>
      </w:r>
      <w:r>
        <w:rPr>
          <w:sz w:val="22"/>
        </w:rPr>
        <w:t>сәйкес</w:t>
      </w:r>
      <w:r>
        <w:rPr>
          <w:spacing w:val="1"/>
          <w:sz w:val="22"/>
        </w:rPr>
        <w:t xml:space="preserve"> </w:t>
      </w:r>
      <w:r>
        <w:rPr>
          <w:sz w:val="22"/>
        </w:rPr>
        <w:t>келмеген</w:t>
      </w:r>
      <w:r>
        <w:rPr>
          <w:spacing w:val="1"/>
          <w:sz w:val="22"/>
        </w:rPr>
        <w:t xml:space="preserve"> </w:t>
      </w:r>
      <w:r>
        <w:rPr>
          <w:sz w:val="22"/>
        </w:rPr>
        <w:t>жағдайда</w:t>
      </w:r>
      <w:r>
        <w:rPr>
          <w:spacing w:val="1"/>
          <w:sz w:val="22"/>
        </w:rPr>
        <w:t xml:space="preserve"> </w:t>
      </w:r>
      <w:r>
        <w:rPr>
          <w:sz w:val="22"/>
        </w:rPr>
        <w:t>нақтыланған</w:t>
      </w:r>
      <w:r>
        <w:rPr>
          <w:spacing w:val="1"/>
          <w:sz w:val="22"/>
        </w:rPr>
        <w:t xml:space="preserve"> </w:t>
      </w:r>
      <w:r>
        <w:rPr>
          <w:sz w:val="22"/>
        </w:rPr>
        <w:t>және/немесе</w:t>
      </w:r>
      <w:r>
        <w:rPr>
          <w:spacing w:val="1"/>
          <w:sz w:val="22"/>
        </w:rPr>
        <w:t xml:space="preserve"> </w:t>
      </w:r>
      <w:r>
        <w:rPr>
          <w:sz w:val="22"/>
        </w:rPr>
        <w:t>анық/өзекті</w:t>
      </w:r>
      <w:r>
        <w:rPr>
          <w:spacing w:val="1"/>
          <w:sz w:val="22"/>
        </w:rPr>
        <w:t xml:space="preserve"> </w:t>
      </w:r>
      <w:r>
        <w:rPr>
          <w:sz w:val="22"/>
        </w:rPr>
        <w:t>деректерді</w:t>
      </w:r>
      <w:r>
        <w:rPr>
          <w:spacing w:val="1"/>
          <w:sz w:val="22"/>
        </w:rPr>
        <w:t xml:space="preserve"> </w:t>
      </w:r>
      <w:r>
        <w:rPr>
          <w:sz w:val="22"/>
        </w:rPr>
        <w:t>алуға</w:t>
      </w:r>
      <w:r>
        <w:rPr>
          <w:spacing w:val="1"/>
          <w:sz w:val="22"/>
        </w:rPr>
        <w:t xml:space="preserve"> </w:t>
      </w:r>
      <w:r>
        <w:rPr>
          <w:sz w:val="22"/>
        </w:rPr>
        <w:t>(оның</w:t>
      </w:r>
      <w:r>
        <w:rPr>
          <w:spacing w:val="-52"/>
          <w:sz w:val="22"/>
        </w:rPr>
        <w:t xml:space="preserve"> </w:t>
      </w:r>
      <w:r>
        <w:rPr>
          <w:sz w:val="22"/>
        </w:rPr>
        <w:t>ішінде осы дербес деректерді берілетін микрокредит</w:t>
      </w:r>
      <w:r>
        <w:rPr>
          <w:spacing w:val="1"/>
          <w:sz w:val="22"/>
        </w:rPr>
        <w:t xml:space="preserve"> </w:t>
      </w:r>
      <w:r>
        <w:rPr>
          <w:sz w:val="22"/>
        </w:rPr>
        <w:t>бойынша</w:t>
      </w:r>
      <w:r>
        <w:rPr>
          <w:spacing w:val="1"/>
          <w:sz w:val="22"/>
        </w:rPr>
        <w:t xml:space="preserve"> </w:t>
      </w:r>
      <w:r>
        <w:rPr>
          <w:sz w:val="22"/>
        </w:rPr>
        <w:t>құжаттар</w:t>
      </w:r>
      <w:r>
        <w:rPr>
          <w:spacing w:val="1"/>
          <w:sz w:val="22"/>
        </w:rPr>
        <w:t xml:space="preserve"> </w:t>
      </w:r>
      <w:r>
        <w:rPr>
          <w:sz w:val="22"/>
        </w:rPr>
        <w:t>топтамасын</w:t>
      </w:r>
      <w:r>
        <w:rPr>
          <w:spacing w:val="1"/>
          <w:sz w:val="22"/>
        </w:rPr>
        <w:t xml:space="preserve"> </w:t>
      </w:r>
      <w:r>
        <w:rPr>
          <w:sz w:val="22"/>
        </w:rPr>
        <w:t>жеткізуді</w:t>
      </w:r>
      <w:r>
        <w:rPr>
          <w:spacing w:val="1"/>
          <w:sz w:val="22"/>
        </w:rPr>
        <w:t xml:space="preserve"> </w:t>
      </w:r>
      <w:r>
        <w:rPr>
          <w:sz w:val="22"/>
        </w:rPr>
        <w:t>жүзеге</w:t>
      </w:r>
      <w:r>
        <w:rPr>
          <w:spacing w:val="1"/>
          <w:sz w:val="22"/>
        </w:rPr>
        <w:t xml:space="preserve"> </w:t>
      </w:r>
      <w:r>
        <w:rPr>
          <w:sz w:val="22"/>
        </w:rPr>
        <w:t>асыратын</w:t>
      </w:r>
      <w:r>
        <w:rPr>
          <w:sz w:val="22"/>
        </w:rPr>
        <w:tab/>
      </w:r>
      <w:r>
        <w:rPr>
          <w:sz w:val="22"/>
        </w:rPr>
        <w:t>заңды</w:t>
      </w:r>
      <w:r>
        <w:rPr>
          <w:sz w:val="22"/>
        </w:rPr>
        <w:tab/>
      </w:r>
      <w:r>
        <w:rPr>
          <w:spacing w:val="-1"/>
          <w:sz w:val="22"/>
        </w:rPr>
        <w:t>тұлғалардың</w:t>
      </w:r>
      <w:r>
        <w:rPr>
          <w:spacing w:val="-53"/>
          <w:sz w:val="22"/>
        </w:rPr>
        <w:t xml:space="preserve"> </w:t>
      </w:r>
      <w:r>
        <w:rPr>
          <w:sz w:val="22"/>
        </w:rPr>
        <w:t>қызметкерлеріне/өкілдеріне</w:t>
      </w:r>
      <w:r>
        <w:rPr>
          <w:spacing w:val="1"/>
          <w:sz w:val="22"/>
        </w:rPr>
        <w:t xml:space="preserve"> </w:t>
      </w:r>
      <w:r>
        <w:rPr>
          <w:sz w:val="22"/>
        </w:rPr>
        <w:t>беруге),</w:t>
      </w:r>
      <w:r>
        <w:rPr>
          <w:spacing w:val="1"/>
          <w:sz w:val="22"/>
        </w:rPr>
        <w:t xml:space="preserve"> </w:t>
      </w:r>
      <w:r>
        <w:rPr>
          <w:sz w:val="22"/>
        </w:rPr>
        <w:t>сондай-ақ</w:t>
      </w:r>
      <w:r>
        <w:rPr>
          <w:spacing w:val="1"/>
          <w:sz w:val="22"/>
        </w:rPr>
        <w:t xml:space="preserve"> </w:t>
      </w:r>
      <w:r>
        <w:rPr>
          <w:sz w:val="22"/>
        </w:rPr>
        <w:t>микрокредитті қайтару және сыйақы төлеу жөніндегі</w:t>
      </w:r>
      <w:r>
        <w:rPr>
          <w:spacing w:val="-52"/>
          <w:sz w:val="22"/>
        </w:rPr>
        <w:t xml:space="preserve"> </w:t>
      </w:r>
      <w:r>
        <w:rPr>
          <w:sz w:val="22"/>
        </w:rPr>
        <w:t>міндеттемелерді</w:t>
      </w:r>
      <w:r>
        <w:rPr>
          <w:spacing w:val="1"/>
          <w:sz w:val="22"/>
        </w:rPr>
        <w:t xml:space="preserve"> </w:t>
      </w:r>
      <w:r>
        <w:rPr>
          <w:sz w:val="22"/>
        </w:rPr>
        <w:t>орындамаған</w:t>
      </w:r>
      <w:r>
        <w:rPr>
          <w:spacing w:val="1"/>
          <w:sz w:val="22"/>
        </w:rPr>
        <w:t xml:space="preserve"> </w:t>
      </w:r>
      <w:r>
        <w:rPr>
          <w:sz w:val="22"/>
        </w:rPr>
        <w:t>/</w:t>
      </w:r>
      <w:r>
        <w:rPr>
          <w:spacing w:val="1"/>
          <w:sz w:val="22"/>
        </w:rPr>
        <w:t xml:space="preserve"> </w:t>
      </w:r>
      <w:r>
        <w:rPr>
          <w:sz w:val="22"/>
        </w:rPr>
        <w:t>тиісінше</w:t>
      </w:r>
      <w:r>
        <w:rPr>
          <w:spacing w:val="1"/>
          <w:sz w:val="22"/>
        </w:rPr>
        <w:t xml:space="preserve"> </w:t>
      </w:r>
      <w:r>
        <w:rPr>
          <w:sz w:val="22"/>
        </w:rPr>
        <w:t>орындамаған</w:t>
      </w:r>
      <w:r>
        <w:rPr>
          <w:spacing w:val="-6"/>
          <w:sz w:val="22"/>
        </w:rPr>
        <w:t xml:space="preserve"> </w:t>
      </w:r>
      <w:r>
        <w:rPr>
          <w:sz w:val="22"/>
        </w:rPr>
        <w:t>жағдайда,</w:t>
      </w:r>
      <w:r>
        <w:rPr>
          <w:spacing w:val="-6"/>
          <w:sz w:val="22"/>
        </w:rPr>
        <w:t xml:space="preserve"> </w:t>
      </w:r>
      <w:r>
        <w:rPr>
          <w:sz w:val="22"/>
        </w:rPr>
        <w:t>кез</w:t>
      </w:r>
      <w:r>
        <w:rPr>
          <w:spacing w:val="-4"/>
          <w:sz w:val="22"/>
        </w:rPr>
        <w:t xml:space="preserve"> </w:t>
      </w:r>
      <w:r>
        <w:rPr>
          <w:sz w:val="22"/>
        </w:rPr>
        <w:t>келген</w:t>
      </w:r>
      <w:r>
        <w:rPr>
          <w:spacing w:val="-2"/>
          <w:sz w:val="22"/>
        </w:rPr>
        <w:t xml:space="preserve"> </w:t>
      </w:r>
      <w:r>
        <w:rPr>
          <w:sz w:val="22"/>
        </w:rPr>
        <w:t>үшінші</w:t>
      </w:r>
      <w:r>
        <w:rPr>
          <w:spacing w:val="-7"/>
          <w:sz w:val="22"/>
        </w:rPr>
        <w:t xml:space="preserve"> </w:t>
      </w:r>
      <w:r>
        <w:rPr>
          <w:sz w:val="22"/>
        </w:rPr>
        <w:t>тұлғаларға</w:t>
      </w:r>
      <w:r>
        <w:rPr>
          <w:spacing w:val="-53"/>
          <w:sz w:val="22"/>
        </w:rPr>
        <w:t xml:space="preserve"> </w:t>
      </w:r>
      <w:r>
        <w:rPr>
          <w:sz w:val="22"/>
        </w:rPr>
        <w:t>банктік,</w:t>
      </w:r>
      <w:r>
        <w:rPr>
          <w:spacing w:val="1"/>
          <w:sz w:val="22"/>
        </w:rPr>
        <w:t xml:space="preserve"> </w:t>
      </w:r>
      <w:r>
        <w:rPr>
          <w:sz w:val="22"/>
        </w:rPr>
        <w:t>коммерциялық,</w:t>
      </w:r>
      <w:r>
        <w:rPr>
          <w:spacing w:val="1"/>
          <w:sz w:val="22"/>
        </w:rPr>
        <w:t xml:space="preserve"> </w:t>
      </w:r>
      <w:r>
        <w:rPr>
          <w:sz w:val="22"/>
        </w:rPr>
        <w:t>қызметтік</w:t>
      </w:r>
      <w:r>
        <w:rPr>
          <w:spacing w:val="1"/>
          <w:sz w:val="22"/>
        </w:rPr>
        <w:t xml:space="preserve"> </w:t>
      </w:r>
      <w:r>
        <w:rPr>
          <w:sz w:val="22"/>
        </w:rPr>
        <w:t>және</w:t>
      </w:r>
      <w:r>
        <w:rPr>
          <w:spacing w:val="1"/>
          <w:sz w:val="22"/>
        </w:rPr>
        <w:t xml:space="preserve"> </w:t>
      </w:r>
      <w:r>
        <w:rPr>
          <w:sz w:val="22"/>
        </w:rPr>
        <w:t>заңмен</w:t>
      </w:r>
      <w:r>
        <w:rPr>
          <w:spacing w:val="1"/>
          <w:sz w:val="22"/>
        </w:rPr>
        <w:t xml:space="preserve"> </w:t>
      </w:r>
      <w:r>
        <w:rPr>
          <w:sz w:val="22"/>
        </w:rPr>
        <w:t>қорғалатын</w:t>
      </w:r>
      <w:r>
        <w:rPr>
          <w:spacing w:val="-3"/>
          <w:sz w:val="22"/>
        </w:rPr>
        <w:t xml:space="preserve"> </w:t>
      </w:r>
      <w:r>
        <w:rPr>
          <w:sz w:val="22"/>
        </w:rPr>
        <w:t>өзге</w:t>
      </w:r>
      <w:r>
        <w:rPr>
          <w:spacing w:val="-11"/>
          <w:sz w:val="22"/>
        </w:rPr>
        <w:t xml:space="preserve"> </w:t>
      </w:r>
      <w:r>
        <w:rPr>
          <w:sz w:val="22"/>
        </w:rPr>
        <w:t>де</w:t>
      </w:r>
      <w:r>
        <w:rPr>
          <w:spacing w:val="-6"/>
          <w:sz w:val="22"/>
        </w:rPr>
        <w:t xml:space="preserve"> </w:t>
      </w:r>
      <w:r>
        <w:rPr>
          <w:sz w:val="22"/>
        </w:rPr>
        <w:t>құпияға</w:t>
      </w:r>
      <w:r>
        <w:rPr>
          <w:spacing w:val="-1"/>
          <w:sz w:val="22"/>
        </w:rPr>
        <w:t xml:space="preserve"> </w:t>
      </w:r>
      <w:r>
        <w:rPr>
          <w:sz w:val="22"/>
        </w:rPr>
        <w:t>қатысты</w:t>
      </w:r>
      <w:r>
        <w:rPr>
          <w:spacing w:val="-5"/>
          <w:sz w:val="22"/>
        </w:rPr>
        <w:t xml:space="preserve"> </w:t>
      </w:r>
      <w:r>
        <w:rPr>
          <w:sz w:val="22"/>
        </w:rPr>
        <w:t>құпия</w:t>
      </w:r>
      <w:r>
        <w:rPr>
          <w:spacing w:val="-9"/>
          <w:sz w:val="22"/>
        </w:rPr>
        <w:t xml:space="preserve"> </w:t>
      </w:r>
      <w:r>
        <w:rPr>
          <w:sz w:val="22"/>
        </w:rPr>
        <w:t>ақпаратты</w:t>
      </w:r>
      <w:r>
        <w:rPr>
          <w:spacing w:val="-52"/>
          <w:sz w:val="22"/>
        </w:rPr>
        <w:t xml:space="preserve"> </w:t>
      </w:r>
      <w:r>
        <w:rPr>
          <w:sz w:val="22"/>
        </w:rPr>
        <w:t>және ақпаратты ашуға, беруге және ұсынуға, сондай-</w:t>
      </w:r>
      <w:r>
        <w:rPr>
          <w:spacing w:val="-52"/>
          <w:sz w:val="22"/>
        </w:rPr>
        <w:t xml:space="preserve"> </w:t>
      </w:r>
      <w:r>
        <w:rPr>
          <w:sz w:val="22"/>
        </w:rPr>
        <w:t>ақ бұл туралы кез келген үшінші тұлғаларды телефон</w:t>
      </w:r>
      <w:r>
        <w:rPr>
          <w:spacing w:val="-52"/>
          <w:sz w:val="22"/>
        </w:rPr>
        <w:t xml:space="preserve"> </w:t>
      </w:r>
      <w:r>
        <w:rPr>
          <w:sz w:val="22"/>
        </w:rPr>
        <w:t>қоңыраулары, телефонограмма, автоматтандырылған</w:t>
      </w:r>
      <w:r>
        <w:rPr>
          <w:spacing w:val="-52"/>
          <w:sz w:val="22"/>
        </w:rPr>
        <w:t xml:space="preserve"> </w:t>
      </w:r>
      <w:r>
        <w:rPr>
          <w:sz w:val="22"/>
        </w:rPr>
        <w:t>телефония,</w:t>
      </w:r>
      <w:r>
        <w:rPr>
          <w:spacing w:val="13"/>
          <w:sz w:val="22"/>
        </w:rPr>
        <w:t xml:space="preserve"> </w:t>
      </w:r>
      <w:r>
        <w:rPr>
          <w:sz w:val="22"/>
        </w:rPr>
        <w:t>SMS</w:t>
      </w:r>
      <w:r>
        <w:rPr>
          <w:spacing w:val="13"/>
          <w:sz w:val="22"/>
        </w:rPr>
        <w:t xml:space="preserve"> </w:t>
      </w:r>
      <w:r>
        <w:rPr>
          <w:sz w:val="22"/>
        </w:rPr>
        <w:t>түріндегі</w:t>
      </w:r>
      <w:r>
        <w:rPr>
          <w:spacing w:val="8"/>
          <w:sz w:val="22"/>
        </w:rPr>
        <w:t xml:space="preserve"> </w:t>
      </w:r>
      <w:r>
        <w:rPr>
          <w:sz w:val="22"/>
        </w:rPr>
        <w:t>хабарламалар</w:t>
      </w:r>
      <w:r>
        <w:rPr>
          <w:spacing w:val="6"/>
          <w:sz w:val="22"/>
        </w:rPr>
        <w:t xml:space="preserve"> </w:t>
      </w:r>
      <w:r>
        <w:rPr>
          <w:sz w:val="22"/>
        </w:rPr>
        <w:t>арқылы,</w:t>
      </w:r>
      <w:r>
        <w:rPr>
          <w:spacing w:val="10"/>
          <w:sz w:val="22"/>
        </w:rPr>
        <w:t xml:space="preserve"> </w:t>
      </w:r>
      <w:r>
        <w:rPr>
          <w:sz w:val="22"/>
        </w:rPr>
        <w:t>кез</w:t>
      </w:r>
    </w:p>
    <w:p>
      <w:pPr>
        <w:pStyle w:val="4"/>
        <w:spacing w:before="4"/>
        <w:ind w:left="108" w:right="316"/>
        <w:jc w:val="both"/>
      </w:pPr>
      <w:r>
        <w:br w:type="column"/>
      </w:r>
      <w:r>
        <w:t>ТОО</w:t>
      </w:r>
      <w:r>
        <w:rPr>
          <w:spacing w:val="1"/>
        </w:rPr>
        <w:t xml:space="preserve"> </w:t>
      </w:r>
      <w:r>
        <w:t>"Микрофинансовая</w:t>
      </w:r>
      <w:r>
        <w:rPr>
          <w:spacing w:val="1"/>
        </w:rPr>
        <w:t xml:space="preserve"> </w:t>
      </w:r>
      <w:r>
        <w:t>организация"</w:t>
      </w:r>
      <w:r>
        <w:rPr>
          <w:spacing w:val="1"/>
        </w:rPr>
        <w:t xml:space="preserve"> </w:t>
      </w:r>
      <w:r>
        <w:t>i-credit.kz"",</w:t>
      </w:r>
      <w:r>
        <w:rPr>
          <w:spacing w:val="1"/>
        </w:rPr>
        <w:t xml:space="preserve"> </w:t>
      </w:r>
      <w:r>
        <w:t>БИН</w:t>
      </w:r>
      <w:r>
        <w:rPr>
          <w:spacing w:val="-6"/>
        </w:rPr>
        <w:t xml:space="preserve"> </w:t>
      </w:r>
      <w:r>
        <w:t>070</w:t>
      </w:r>
      <w:r>
        <w:rPr>
          <w:spacing w:val="-4"/>
        </w:rPr>
        <w:t xml:space="preserve"> </w:t>
      </w:r>
      <w:r>
        <w:t>440</w:t>
      </w:r>
      <w:r>
        <w:rPr>
          <w:spacing w:val="-9"/>
        </w:rPr>
        <w:t xml:space="preserve"> </w:t>
      </w:r>
      <w:r>
        <w:t>003</w:t>
      </w:r>
      <w:r>
        <w:rPr>
          <w:spacing w:val="-9"/>
        </w:rPr>
        <w:t xml:space="preserve"> </w:t>
      </w:r>
      <w:r>
        <w:t>902</w:t>
      </w:r>
      <w:r>
        <w:rPr>
          <w:spacing w:val="-9"/>
        </w:rPr>
        <w:t xml:space="preserve"> </w:t>
      </w:r>
      <w:r>
        <w:t>(далее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МФО),</w:t>
      </w:r>
      <w:r>
        <w:rPr>
          <w:spacing w:val="-2"/>
        </w:rPr>
        <w:t xml:space="preserve"> </w:t>
      </w:r>
      <w:r>
        <w:t>свое</w:t>
      </w:r>
      <w:r>
        <w:rPr>
          <w:spacing w:val="-11"/>
        </w:rPr>
        <w:t xml:space="preserve"> </w:t>
      </w:r>
      <w:r>
        <w:t>безотзывное</w:t>
      </w:r>
      <w:r>
        <w:rPr>
          <w:spacing w:val="-11"/>
        </w:rPr>
        <w:t xml:space="preserve"> </w:t>
      </w:r>
      <w:r>
        <w:t>и</w:t>
      </w:r>
      <w:r>
        <w:rPr>
          <w:spacing w:val="-53"/>
        </w:rPr>
        <w:t xml:space="preserve"> </w:t>
      </w:r>
      <w:r>
        <w:t>безусловное</w:t>
      </w:r>
      <w:r>
        <w:rPr>
          <w:spacing w:val="-5"/>
        </w:rPr>
        <w:t xml:space="preserve"> </w:t>
      </w:r>
      <w:r>
        <w:t>согласие</w:t>
      </w:r>
      <w:r>
        <w:rPr>
          <w:spacing w:val="-5"/>
        </w:rPr>
        <w:t xml:space="preserve"> </w:t>
      </w:r>
      <w:r>
        <w:t>на:</w:t>
      </w:r>
    </w:p>
    <w:p>
      <w:pPr>
        <w:pStyle w:val="6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108" w:right="308" w:firstLine="0"/>
        <w:jc w:val="both"/>
        <w:rPr>
          <w:sz w:val="22"/>
        </w:rPr>
      </w:pPr>
      <w:r>
        <w:rPr>
          <w:sz w:val="22"/>
        </w:rPr>
        <w:t>раскрытие,</w:t>
      </w:r>
      <w:r>
        <w:rPr>
          <w:spacing w:val="1"/>
          <w:sz w:val="22"/>
        </w:rPr>
        <w:t xml:space="preserve"> </w:t>
      </w:r>
      <w:r>
        <w:rPr>
          <w:sz w:val="22"/>
        </w:rPr>
        <w:t>в</w:t>
      </w:r>
      <w:r>
        <w:rPr>
          <w:spacing w:val="1"/>
          <w:sz w:val="22"/>
        </w:rPr>
        <w:t xml:space="preserve"> </w:t>
      </w:r>
      <w:r>
        <w:rPr>
          <w:sz w:val="22"/>
        </w:rPr>
        <w:t>соответс</w:t>
      </w:r>
      <w:bookmarkStart w:id="0" w:name="_GoBack"/>
      <w:bookmarkEnd w:id="0"/>
      <w:r>
        <w:rPr>
          <w:sz w:val="22"/>
        </w:rPr>
        <w:t>твии</w:t>
      </w:r>
      <w:r>
        <w:rPr>
          <w:spacing w:val="1"/>
          <w:sz w:val="22"/>
        </w:rPr>
        <w:t xml:space="preserve"> </w:t>
      </w:r>
      <w:r>
        <w:rPr>
          <w:sz w:val="22"/>
        </w:rPr>
        <w:t>со</w:t>
      </w:r>
      <w:r>
        <w:rPr>
          <w:spacing w:val="1"/>
          <w:sz w:val="22"/>
        </w:rPr>
        <w:t xml:space="preserve"> </w:t>
      </w:r>
      <w:r>
        <w:rPr>
          <w:sz w:val="22"/>
        </w:rPr>
        <w:t>статьей</w:t>
      </w:r>
      <w:r>
        <w:rPr>
          <w:spacing w:val="1"/>
          <w:sz w:val="22"/>
        </w:rPr>
        <w:t xml:space="preserve"> </w:t>
      </w:r>
      <w:r>
        <w:rPr>
          <w:sz w:val="22"/>
        </w:rPr>
        <w:t>57</w:t>
      </w:r>
      <w:r>
        <w:rPr>
          <w:spacing w:val="1"/>
          <w:sz w:val="22"/>
        </w:rPr>
        <w:t xml:space="preserve"> </w:t>
      </w:r>
      <w:r>
        <w:rPr>
          <w:sz w:val="22"/>
        </w:rPr>
        <w:t>Закона</w:t>
      </w:r>
      <w:r>
        <w:rPr>
          <w:spacing w:val="1"/>
          <w:sz w:val="22"/>
        </w:rPr>
        <w:t xml:space="preserve"> </w:t>
      </w:r>
      <w:r>
        <w:rPr>
          <w:sz w:val="22"/>
        </w:rPr>
        <w:t>Республики Казахстан "О пенсионном обеспечении в</w:t>
      </w:r>
      <w:r>
        <w:rPr>
          <w:spacing w:val="1"/>
          <w:sz w:val="22"/>
        </w:rPr>
        <w:t xml:space="preserve"> </w:t>
      </w:r>
      <w:r>
        <w:rPr>
          <w:sz w:val="22"/>
        </w:rPr>
        <w:t>Республике</w:t>
      </w:r>
      <w:r>
        <w:rPr>
          <w:spacing w:val="1"/>
          <w:sz w:val="22"/>
        </w:rPr>
        <w:t xml:space="preserve"> </w:t>
      </w:r>
      <w:r>
        <w:rPr>
          <w:sz w:val="22"/>
        </w:rPr>
        <w:t>Казахстан",</w:t>
      </w:r>
      <w:r>
        <w:rPr>
          <w:spacing w:val="1"/>
          <w:sz w:val="22"/>
        </w:rPr>
        <w:t xml:space="preserve"> </w:t>
      </w:r>
      <w:r>
        <w:rPr>
          <w:sz w:val="22"/>
        </w:rPr>
        <w:t>тайны</w:t>
      </w:r>
      <w:r>
        <w:rPr>
          <w:spacing w:val="1"/>
          <w:sz w:val="22"/>
        </w:rPr>
        <w:t xml:space="preserve"> </w:t>
      </w:r>
      <w:r>
        <w:rPr>
          <w:sz w:val="22"/>
        </w:rPr>
        <w:t>моих</w:t>
      </w:r>
      <w:r>
        <w:rPr>
          <w:spacing w:val="1"/>
          <w:sz w:val="22"/>
        </w:rPr>
        <w:t xml:space="preserve"> </w:t>
      </w:r>
      <w:r>
        <w:rPr>
          <w:sz w:val="22"/>
        </w:rPr>
        <w:t>пенсионных</w:t>
      </w:r>
      <w:r>
        <w:rPr>
          <w:spacing w:val="1"/>
          <w:sz w:val="22"/>
        </w:rPr>
        <w:t xml:space="preserve"> </w:t>
      </w:r>
      <w:r>
        <w:rPr>
          <w:sz w:val="22"/>
        </w:rPr>
        <w:t>накоплений,</w:t>
      </w:r>
      <w:r>
        <w:rPr>
          <w:spacing w:val="1"/>
          <w:sz w:val="22"/>
        </w:rPr>
        <w:t xml:space="preserve"> </w:t>
      </w:r>
      <w:r>
        <w:rPr>
          <w:sz w:val="22"/>
        </w:rPr>
        <w:t>а</w:t>
      </w:r>
      <w:r>
        <w:rPr>
          <w:spacing w:val="1"/>
          <w:sz w:val="22"/>
        </w:rPr>
        <w:t xml:space="preserve"> </w:t>
      </w:r>
      <w:r>
        <w:rPr>
          <w:sz w:val="22"/>
        </w:rPr>
        <w:t>также</w:t>
      </w:r>
      <w:r>
        <w:rPr>
          <w:spacing w:val="1"/>
          <w:sz w:val="22"/>
        </w:rPr>
        <w:t xml:space="preserve"> </w:t>
      </w:r>
      <w:r>
        <w:rPr>
          <w:sz w:val="22"/>
        </w:rPr>
        <w:t>получение</w:t>
      </w:r>
      <w:r>
        <w:rPr>
          <w:spacing w:val="1"/>
          <w:sz w:val="22"/>
        </w:rPr>
        <w:t xml:space="preserve"> </w:t>
      </w:r>
      <w:r>
        <w:rPr>
          <w:sz w:val="22"/>
        </w:rPr>
        <w:t>информации,</w:t>
      </w:r>
      <w:r>
        <w:rPr>
          <w:spacing w:val="1"/>
          <w:sz w:val="22"/>
        </w:rPr>
        <w:t xml:space="preserve"> </w:t>
      </w:r>
      <w:r>
        <w:rPr>
          <w:sz w:val="22"/>
        </w:rPr>
        <w:t>предоставляемой Государственной корпорацией/ иным</w:t>
      </w:r>
      <w:r>
        <w:rPr>
          <w:spacing w:val="1"/>
          <w:sz w:val="22"/>
        </w:rPr>
        <w:t xml:space="preserve"> </w:t>
      </w:r>
      <w:r>
        <w:rPr>
          <w:sz w:val="22"/>
        </w:rPr>
        <w:t>уполномоченным</w:t>
      </w:r>
      <w:r>
        <w:rPr>
          <w:spacing w:val="1"/>
          <w:sz w:val="22"/>
        </w:rPr>
        <w:t xml:space="preserve"> </w:t>
      </w:r>
      <w:r>
        <w:rPr>
          <w:sz w:val="22"/>
        </w:rPr>
        <w:t>органом/</w:t>
      </w:r>
      <w:r>
        <w:rPr>
          <w:spacing w:val="1"/>
          <w:sz w:val="22"/>
        </w:rPr>
        <w:t xml:space="preserve"> </w:t>
      </w:r>
      <w:r>
        <w:rPr>
          <w:sz w:val="22"/>
        </w:rPr>
        <w:t>организацией</w:t>
      </w:r>
      <w:r>
        <w:rPr>
          <w:spacing w:val="1"/>
          <w:sz w:val="22"/>
        </w:rPr>
        <w:t xml:space="preserve"> </w:t>
      </w:r>
      <w:r>
        <w:rPr>
          <w:sz w:val="22"/>
        </w:rPr>
        <w:t>об</w:t>
      </w:r>
      <w:r>
        <w:rPr>
          <w:spacing w:val="1"/>
          <w:sz w:val="22"/>
        </w:rPr>
        <w:t xml:space="preserve"> </w:t>
      </w:r>
      <w:r>
        <w:rPr>
          <w:sz w:val="22"/>
        </w:rPr>
        <w:t>отчисляемых</w:t>
      </w:r>
      <w:r>
        <w:rPr>
          <w:spacing w:val="-8"/>
          <w:sz w:val="22"/>
        </w:rPr>
        <w:t xml:space="preserve"> </w:t>
      </w:r>
      <w:r>
        <w:rPr>
          <w:sz w:val="22"/>
        </w:rPr>
        <w:t>с</w:t>
      </w:r>
      <w:r>
        <w:rPr>
          <w:spacing w:val="-10"/>
          <w:sz w:val="22"/>
        </w:rPr>
        <w:t xml:space="preserve"> </w:t>
      </w:r>
      <w:r>
        <w:rPr>
          <w:sz w:val="22"/>
        </w:rPr>
        <w:t>моих</w:t>
      </w:r>
      <w:r>
        <w:rPr>
          <w:spacing w:val="-8"/>
          <w:sz w:val="22"/>
        </w:rPr>
        <w:t xml:space="preserve"> </w:t>
      </w:r>
      <w:r>
        <w:rPr>
          <w:sz w:val="22"/>
        </w:rPr>
        <w:t>доходов</w:t>
      </w:r>
      <w:r>
        <w:rPr>
          <w:spacing w:val="-2"/>
          <w:sz w:val="22"/>
        </w:rPr>
        <w:t xml:space="preserve"> </w:t>
      </w:r>
      <w:r>
        <w:rPr>
          <w:sz w:val="22"/>
        </w:rPr>
        <w:t>обязательных</w:t>
      </w:r>
      <w:r>
        <w:rPr>
          <w:spacing w:val="-7"/>
          <w:sz w:val="22"/>
        </w:rPr>
        <w:t xml:space="preserve"> </w:t>
      </w:r>
      <w:r>
        <w:rPr>
          <w:sz w:val="22"/>
        </w:rPr>
        <w:t>пенсионных</w:t>
      </w:r>
      <w:r>
        <w:rPr>
          <w:spacing w:val="-52"/>
          <w:sz w:val="22"/>
        </w:rPr>
        <w:t xml:space="preserve"> </w:t>
      </w:r>
      <w:r>
        <w:rPr>
          <w:sz w:val="22"/>
        </w:rPr>
        <w:t>взносах в накопительные пенсионные фонды, а также</w:t>
      </w:r>
      <w:r>
        <w:rPr>
          <w:spacing w:val="1"/>
          <w:sz w:val="22"/>
        </w:rPr>
        <w:t xml:space="preserve"> </w:t>
      </w:r>
      <w:r>
        <w:rPr>
          <w:sz w:val="22"/>
        </w:rPr>
        <w:t>социальных</w:t>
      </w:r>
      <w:r>
        <w:rPr>
          <w:spacing w:val="-3"/>
          <w:sz w:val="22"/>
        </w:rPr>
        <w:t xml:space="preserve"> </w:t>
      </w:r>
      <w:r>
        <w:rPr>
          <w:sz w:val="22"/>
        </w:rPr>
        <w:t>отчислениях;</w:t>
      </w:r>
    </w:p>
    <w:p>
      <w:pPr>
        <w:pStyle w:val="6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108" w:right="316" w:firstLine="0"/>
        <w:jc w:val="both"/>
        <w:rPr>
          <w:sz w:val="22"/>
        </w:rPr>
      </w:pPr>
      <w:r>
        <w:rPr>
          <w:sz w:val="22"/>
        </w:rPr>
        <w:t>предоставление информации обо мне в кредитные</w:t>
      </w:r>
      <w:r>
        <w:rPr>
          <w:spacing w:val="1"/>
          <w:sz w:val="22"/>
        </w:rPr>
        <w:t xml:space="preserve"> </w:t>
      </w:r>
      <w:r>
        <w:rPr>
          <w:sz w:val="22"/>
        </w:rPr>
        <w:t>бюро</w:t>
      </w:r>
      <w:r>
        <w:rPr>
          <w:spacing w:val="1"/>
          <w:sz w:val="22"/>
        </w:rPr>
        <w:t xml:space="preserve"> </w:t>
      </w:r>
      <w:r>
        <w:rPr>
          <w:sz w:val="22"/>
        </w:rPr>
        <w:t>в</w:t>
      </w:r>
      <w:r>
        <w:rPr>
          <w:spacing w:val="1"/>
          <w:sz w:val="22"/>
        </w:rPr>
        <w:t xml:space="preserve"> </w:t>
      </w:r>
      <w:r>
        <w:rPr>
          <w:sz w:val="22"/>
        </w:rPr>
        <w:t>отношении</w:t>
      </w:r>
      <w:r>
        <w:rPr>
          <w:spacing w:val="1"/>
          <w:sz w:val="22"/>
        </w:rPr>
        <w:t xml:space="preserve"> </w:t>
      </w:r>
      <w:r>
        <w:rPr>
          <w:sz w:val="22"/>
        </w:rPr>
        <w:t>моих</w:t>
      </w:r>
      <w:r>
        <w:rPr>
          <w:spacing w:val="1"/>
          <w:sz w:val="22"/>
        </w:rPr>
        <w:t xml:space="preserve"> </w:t>
      </w:r>
      <w:r>
        <w:rPr>
          <w:sz w:val="22"/>
        </w:rPr>
        <w:t>финансовых</w:t>
      </w:r>
      <w:r>
        <w:rPr>
          <w:spacing w:val="1"/>
          <w:sz w:val="22"/>
        </w:rPr>
        <w:t xml:space="preserve"> </w:t>
      </w:r>
      <w:r>
        <w:rPr>
          <w:sz w:val="22"/>
        </w:rPr>
        <w:t>и</w:t>
      </w:r>
      <w:r>
        <w:rPr>
          <w:spacing w:val="1"/>
          <w:sz w:val="22"/>
        </w:rPr>
        <w:t xml:space="preserve"> </w:t>
      </w:r>
      <w:r>
        <w:rPr>
          <w:sz w:val="22"/>
        </w:rPr>
        <w:t>иных</w:t>
      </w:r>
      <w:r>
        <w:rPr>
          <w:spacing w:val="-52"/>
          <w:sz w:val="22"/>
        </w:rPr>
        <w:t xml:space="preserve"> </w:t>
      </w:r>
      <w:r>
        <w:rPr>
          <w:sz w:val="22"/>
        </w:rPr>
        <w:t>обязательств</w:t>
      </w:r>
      <w:r>
        <w:rPr>
          <w:spacing w:val="1"/>
          <w:sz w:val="22"/>
        </w:rPr>
        <w:t xml:space="preserve"> </w:t>
      </w:r>
      <w:r>
        <w:rPr>
          <w:sz w:val="22"/>
        </w:rPr>
        <w:t>имущественного характера, находящихся</w:t>
      </w:r>
      <w:r>
        <w:rPr>
          <w:spacing w:val="-52"/>
          <w:sz w:val="22"/>
        </w:rPr>
        <w:t xml:space="preserve"> </w:t>
      </w:r>
      <w:r>
        <w:rPr>
          <w:sz w:val="22"/>
        </w:rPr>
        <w:t>в</w:t>
      </w:r>
      <w:r>
        <w:rPr>
          <w:spacing w:val="1"/>
          <w:sz w:val="22"/>
        </w:rPr>
        <w:t xml:space="preserve"> </w:t>
      </w:r>
      <w:r>
        <w:rPr>
          <w:sz w:val="22"/>
        </w:rPr>
        <w:t>МФО</w:t>
      </w:r>
      <w:r>
        <w:rPr>
          <w:spacing w:val="1"/>
          <w:sz w:val="22"/>
        </w:rPr>
        <w:t xml:space="preserve"> </w:t>
      </w:r>
      <w:r>
        <w:rPr>
          <w:sz w:val="22"/>
        </w:rPr>
        <w:t>и</w:t>
      </w:r>
      <w:r>
        <w:rPr>
          <w:spacing w:val="1"/>
          <w:sz w:val="22"/>
        </w:rPr>
        <w:t xml:space="preserve"> </w:t>
      </w:r>
      <w:r>
        <w:rPr>
          <w:sz w:val="22"/>
        </w:rPr>
        <w:t>поступающих</w:t>
      </w:r>
      <w:r>
        <w:rPr>
          <w:spacing w:val="1"/>
          <w:sz w:val="22"/>
        </w:rPr>
        <w:t xml:space="preserve"> </w:t>
      </w:r>
      <w:r>
        <w:rPr>
          <w:sz w:val="22"/>
        </w:rPr>
        <w:t>в</w:t>
      </w:r>
      <w:r>
        <w:rPr>
          <w:spacing w:val="1"/>
          <w:sz w:val="22"/>
        </w:rPr>
        <w:t xml:space="preserve"> </w:t>
      </w:r>
      <w:r>
        <w:rPr>
          <w:sz w:val="22"/>
        </w:rPr>
        <w:t>указанный</w:t>
      </w:r>
      <w:r>
        <w:rPr>
          <w:spacing w:val="1"/>
          <w:sz w:val="22"/>
        </w:rPr>
        <w:t xml:space="preserve"> </w:t>
      </w:r>
      <w:r>
        <w:rPr>
          <w:sz w:val="22"/>
        </w:rPr>
        <w:t>источник</w:t>
      </w:r>
      <w:r>
        <w:rPr>
          <w:spacing w:val="1"/>
          <w:sz w:val="22"/>
        </w:rPr>
        <w:t xml:space="preserve"> </w:t>
      </w:r>
      <w:r>
        <w:rPr>
          <w:sz w:val="22"/>
        </w:rPr>
        <w:t>в</w:t>
      </w:r>
      <w:r>
        <w:rPr>
          <w:spacing w:val="1"/>
          <w:sz w:val="22"/>
        </w:rPr>
        <w:t xml:space="preserve"> </w:t>
      </w:r>
      <w:r>
        <w:rPr>
          <w:sz w:val="22"/>
        </w:rPr>
        <w:t>будущем;</w:t>
      </w:r>
    </w:p>
    <w:p>
      <w:pPr>
        <w:pStyle w:val="6"/>
        <w:numPr>
          <w:ilvl w:val="0"/>
          <w:numId w:val="2"/>
        </w:numPr>
        <w:tabs>
          <w:tab w:val="left" w:pos="502"/>
        </w:tabs>
        <w:spacing w:before="1" w:after="0" w:line="240" w:lineRule="auto"/>
        <w:ind w:left="108" w:right="319" w:firstLine="0"/>
        <w:jc w:val="both"/>
        <w:rPr>
          <w:sz w:val="22"/>
        </w:rPr>
      </w:pPr>
      <w:r>
        <w:rPr>
          <w:sz w:val="22"/>
        </w:rPr>
        <w:t>на</w:t>
      </w:r>
      <w:r>
        <w:rPr>
          <w:spacing w:val="1"/>
          <w:sz w:val="22"/>
        </w:rPr>
        <w:t xml:space="preserve"> </w:t>
      </w:r>
      <w:r>
        <w:rPr>
          <w:sz w:val="22"/>
        </w:rPr>
        <w:t>выдачу</w:t>
      </w:r>
      <w:r>
        <w:rPr>
          <w:spacing w:val="1"/>
          <w:sz w:val="22"/>
        </w:rPr>
        <w:t xml:space="preserve"> </w:t>
      </w:r>
      <w:r>
        <w:rPr>
          <w:sz w:val="22"/>
        </w:rPr>
        <w:t>кредитного</w:t>
      </w:r>
      <w:r>
        <w:rPr>
          <w:spacing w:val="1"/>
          <w:sz w:val="22"/>
        </w:rPr>
        <w:t xml:space="preserve"> </w:t>
      </w:r>
      <w:r>
        <w:rPr>
          <w:sz w:val="22"/>
        </w:rPr>
        <w:t>отчета</w:t>
      </w:r>
      <w:r>
        <w:rPr>
          <w:spacing w:val="1"/>
          <w:sz w:val="22"/>
        </w:rPr>
        <w:t xml:space="preserve"> </w:t>
      </w:r>
      <w:r>
        <w:rPr>
          <w:sz w:val="22"/>
        </w:rPr>
        <w:t>получателю</w:t>
      </w:r>
      <w:r>
        <w:rPr>
          <w:spacing w:val="1"/>
          <w:sz w:val="22"/>
        </w:rPr>
        <w:t xml:space="preserve"> </w:t>
      </w:r>
      <w:r>
        <w:rPr>
          <w:sz w:val="22"/>
        </w:rPr>
        <w:t>кредитного отчета, что информация, касающаяся моих</w:t>
      </w:r>
      <w:r>
        <w:rPr>
          <w:spacing w:val="1"/>
          <w:sz w:val="22"/>
        </w:rPr>
        <w:t xml:space="preserve"> </w:t>
      </w:r>
      <w:r>
        <w:rPr>
          <w:sz w:val="22"/>
        </w:rPr>
        <w:t>финансовых</w:t>
      </w:r>
      <w:r>
        <w:rPr>
          <w:spacing w:val="1"/>
          <w:sz w:val="22"/>
        </w:rPr>
        <w:t xml:space="preserve"> </w:t>
      </w:r>
      <w:r>
        <w:rPr>
          <w:sz w:val="22"/>
        </w:rPr>
        <w:t>и</w:t>
      </w:r>
      <w:r>
        <w:rPr>
          <w:spacing w:val="1"/>
          <w:sz w:val="22"/>
        </w:rPr>
        <w:t xml:space="preserve"> </w:t>
      </w:r>
      <w:r>
        <w:rPr>
          <w:sz w:val="22"/>
        </w:rPr>
        <w:t>других</w:t>
      </w:r>
      <w:r>
        <w:rPr>
          <w:spacing w:val="1"/>
          <w:sz w:val="22"/>
        </w:rPr>
        <w:t xml:space="preserve"> </w:t>
      </w:r>
      <w:r>
        <w:rPr>
          <w:sz w:val="22"/>
        </w:rPr>
        <w:t>обязательств</w:t>
      </w:r>
      <w:r>
        <w:rPr>
          <w:spacing w:val="1"/>
          <w:sz w:val="22"/>
        </w:rPr>
        <w:t xml:space="preserve"> </w:t>
      </w:r>
      <w:r>
        <w:rPr>
          <w:sz w:val="22"/>
        </w:rPr>
        <w:t>имущественного</w:t>
      </w:r>
      <w:r>
        <w:rPr>
          <w:spacing w:val="1"/>
          <w:sz w:val="22"/>
        </w:rPr>
        <w:t xml:space="preserve"> </w:t>
      </w:r>
      <w:r>
        <w:rPr>
          <w:sz w:val="22"/>
        </w:rPr>
        <w:t>характера, находящаяся в кредитных бюро, и которая</w:t>
      </w:r>
      <w:r>
        <w:rPr>
          <w:spacing w:val="1"/>
          <w:sz w:val="22"/>
        </w:rPr>
        <w:t xml:space="preserve"> </w:t>
      </w:r>
      <w:r>
        <w:rPr>
          <w:sz w:val="22"/>
        </w:rPr>
        <w:t>поступит в кредитные бюро в будущем, будет раскрыта</w:t>
      </w:r>
      <w:r>
        <w:rPr>
          <w:spacing w:val="-52"/>
          <w:sz w:val="22"/>
        </w:rPr>
        <w:t xml:space="preserve"> </w:t>
      </w:r>
      <w:r>
        <w:rPr>
          <w:sz w:val="22"/>
        </w:rPr>
        <w:t>получателю</w:t>
      </w:r>
      <w:r>
        <w:rPr>
          <w:spacing w:val="1"/>
          <w:sz w:val="22"/>
        </w:rPr>
        <w:t xml:space="preserve"> </w:t>
      </w:r>
      <w:r>
        <w:rPr>
          <w:sz w:val="22"/>
        </w:rPr>
        <w:t>информации</w:t>
      </w:r>
      <w:r>
        <w:rPr>
          <w:spacing w:val="1"/>
          <w:sz w:val="22"/>
        </w:rPr>
        <w:t xml:space="preserve"> </w:t>
      </w:r>
      <w:r>
        <w:rPr>
          <w:sz w:val="22"/>
        </w:rPr>
        <w:t>из</w:t>
      </w:r>
      <w:r>
        <w:rPr>
          <w:spacing w:val="1"/>
          <w:sz w:val="22"/>
        </w:rPr>
        <w:t xml:space="preserve"> </w:t>
      </w:r>
      <w:r>
        <w:rPr>
          <w:sz w:val="22"/>
        </w:rPr>
        <w:t>кредитного(ых)</w:t>
      </w:r>
      <w:r>
        <w:rPr>
          <w:spacing w:val="1"/>
          <w:sz w:val="22"/>
        </w:rPr>
        <w:t xml:space="preserve"> </w:t>
      </w:r>
      <w:r>
        <w:rPr>
          <w:sz w:val="22"/>
        </w:rPr>
        <w:t>бюро,</w:t>
      </w:r>
      <w:r>
        <w:rPr>
          <w:spacing w:val="1"/>
          <w:sz w:val="22"/>
        </w:rPr>
        <w:t xml:space="preserve"> </w:t>
      </w:r>
      <w:r>
        <w:rPr>
          <w:sz w:val="22"/>
        </w:rPr>
        <w:t>принявшему(их)</w:t>
      </w:r>
      <w:r>
        <w:rPr>
          <w:spacing w:val="-1"/>
          <w:sz w:val="22"/>
        </w:rPr>
        <w:t xml:space="preserve"> </w:t>
      </w:r>
      <w:r>
        <w:rPr>
          <w:sz w:val="22"/>
        </w:rPr>
        <w:t>настоящее</w:t>
      </w:r>
      <w:r>
        <w:rPr>
          <w:spacing w:val="-5"/>
          <w:sz w:val="22"/>
        </w:rPr>
        <w:t xml:space="preserve"> </w:t>
      </w:r>
      <w:r>
        <w:rPr>
          <w:sz w:val="22"/>
        </w:rPr>
        <w:t>согласие;</w:t>
      </w:r>
    </w:p>
    <w:p>
      <w:pPr>
        <w:pStyle w:val="6"/>
        <w:numPr>
          <w:ilvl w:val="0"/>
          <w:numId w:val="2"/>
        </w:numPr>
        <w:tabs>
          <w:tab w:val="left" w:pos="445"/>
        </w:tabs>
        <w:spacing w:before="0" w:after="0" w:line="240" w:lineRule="auto"/>
        <w:ind w:left="108" w:right="312" w:firstLine="0"/>
        <w:jc w:val="both"/>
        <w:rPr>
          <w:sz w:val="22"/>
        </w:rPr>
      </w:pPr>
      <w:r>
        <w:rPr>
          <w:sz w:val="22"/>
        </w:rPr>
        <w:t>осуществление</w:t>
      </w:r>
      <w:r>
        <w:rPr>
          <w:spacing w:val="1"/>
          <w:sz w:val="22"/>
        </w:rPr>
        <w:t xml:space="preserve"> </w:t>
      </w:r>
      <w:r>
        <w:rPr>
          <w:sz w:val="22"/>
        </w:rPr>
        <w:t>абсолютного</w:t>
      </w:r>
      <w:r>
        <w:rPr>
          <w:spacing w:val="1"/>
          <w:sz w:val="22"/>
        </w:rPr>
        <w:t xml:space="preserve"> </w:t>
      </w:r>
      <w:r>
        <w:rPr>
          <w:sz w:val="22"/>
        </w:rPr>
        <w:t>спектра</w:t>
      </w:r>
      <w:r>
        <w:rPr>
          <w:spacing w:val="1"/>
          <w:sz w:val="22"/>
        </w:rPr>
        <w:t xml:space="preserve"> </w:t>
      </w:r>
      <w:r>
        <w:rPr>
          <w:sz w:val="22"/>
        </w:rPr>
        <w:t>действий</w:t>
      </w:r>
      <w:r>
        <w:rPr>
          <w:spacing w:val="1"/>
          <w:sz w:val="22"/>
        </w:rPr>
        <w:t xml:space="preserve"> </w:t>
      </w:r>
      <w:r>
        <w:rPr>
          <w:sz w:val="22"/>
        </w:rPr>
        <w:t>и</w:t>
      </w:r>
      <w:r>
        <w:rPr>
          <w:spacing w:val="1"/>
          <w:sz w:val="22"/>
        </w:rPr>
        <w:t xml:space="preserve"> </w:t>
      </w:r>
      <w:r>
        <w:rPr>
          <w:sz w:val="22"/>
        </w:rPr>
        <w:t>применение</w:t>
      </w:r>
      <w:r>
        <w:rPr>
          <w:spacing w:val="1"/>
          <w:sz w:val="22"/>
        </w:rPr>
        <w:t xml:space="preserve"> </w:t>
      </w:r>
      <w:r>
        <w:rPr>
          <w:sz w:val="22"/>
        </w:rPr>
        <w:t>абсолютного</w:t>
      </w:r>
      <w:r>
        <w:rPr>
          <w:spacing w:val="1"/>
          <w:sz w:val="22"/>
        </w:rPr>
        <w:t xml:space="preserve"> </w:t>
      </w:r>
      <w:r>
        <w:rPr>
          <w:sz w:val="22"/>
        </w:rPr>
        <w:t>инструментария</w:t>
      </w:r>
      <w:r>
        <w:rPr>
          <w:spacing w:val="1"/>
          <w:sz w:val="22"/>
        </w:rPr>
        <w:t xml:space="preserve"> </w:t>
      </w:r>
      <w:r>
        <w:rPr>
          <w:sz w:val="22"/>
        </w:rPr>
        <w:t>мер</w:t>
      </w:r>
      <w:r>
        <w:rPr>
          <w:spacing w:val="1"/>
          <w:sz w:val="22"/>
        </w:rPr>
        <w:t xml:space="preserve"> </w:t>
      </w:r>
      <w:r>
        <w:rPr>
          <w:sz w:val="22"/>
        </w:rPr>
        <w:t>по</w:t>
      </w:r>
      <w:r>
        <w:rPr>
          <w:spacing w:val="1"/>
          <w:sz w:val="22"/>
        </w:rPr>
        <w:t xml:space="preserve"> </w:t>
      </w:r>
      <w:r>
        <w:rPr>
          <w:sz w:val="22"/>
        </w:rPr>
        <w:t>оперативному подтверждению и проверке любого рода</w:t>
      </w:r>
      <w:r>
        <w:rPr>
          <w:spacing w:val="1"/>
          <w:sz w:val="22"/>
        </w:rPr>
        <w:t xml:space="preserve"> </w:t>
      </w:r>
      <w:r>
        <w:rPr>
          <w:sz w:val="22"/>
        </w:rPr>
        <w:t>данных,</w:t>
      </w:r>
      <w:r>
        <w:rPr>
          <w:spacing w:val="1"/>
          <w:sz w:val="22"/>
        </w:rPr>
        <w:t xml:space="preserve"> </w:t>
      </w:r>
      <w:r>
        <w:rPr>
          <w:sz w:val="22"/>
        </w:rPr>
        <w:t>на</w:t>
      </w:r>
      <w:r>
        <w:rPr>
          <w:spacing w:val="1"/>
          <w:sz w:val="22"/>
        </w:rPr>
        <w:t xml:space="preserve"> </w:t>
      </w:r>
      <w:r>
        <w:rPr>
          <w:sz w:val="22"/>
        </w:rPr>
        <w:t>сбор</w:t>
      </w:r>
      <w:r>
        <w:rPr>
          <w:spacing w:val="1"/>
          <w:sz w:val="22"/>
        </w:rPr>
        <w:t xml:space="preserve"> </w:t>
      </w:r>
      <w:r>
        <w:rPr>
          <w:sz w:val="22"/>
        </w:rPr>
        <w:t>и</w:t>
      </w:r>
      <w:r>
        <w:rPr>
          <w:spacing w:val="1"/>
          <w:sz w:val="22"/>
        </w:rPr>
        <w:t xml:space="preserve"> </w:t>
      </w:r>
      <w:r>
        <w:rPr>
          <w:sz w:val="22"/>
        </w:rPr>
        <w:t>обработку</w:t>
      </w:r>
      <w:r>
        <w:rPr>
          <w:spacing w:val="1"/>
          <w:sz w:val="22"/>
        </w:rPr>
        <w:t xml:space="preserve"> </w:t>
      </w:r>
      <w:r>
        <w:rPr>
          <w:sz w:val="22"/>
        </w:rPr>
        <w:t>моих</w:t>
      </w:r>
      <w:r>
        <w:rPr>
          <w:spacing w:val="1"/>
          <w:sz w:val="22"/>
        </w:rPr>
        <w:t xml:space="preserve"> </w:t>
      </w:r>
      <w:r>
        <w:rPr>
          <w:sz w:val="22"/>
        </w:rPr>
        <w:t>персональных</w:t>
      </w:r>
      <w:r>
        <w:rPr>
          <w:spacing w:val="1"/>
          <w:sz w:val="22"/>
        </w:rPr>
        <w:t xml:space="preserve"> </w:t>
      </w:r>
      <w:r>
        <w:rPr>
          <w:sz w:val="22"/>
        </w:rPr>
        <w:t>данных,</w:t>
      </w:r>
      <w:r>
        <w:rPr>
          <w:spacing w:val="1"/>
          <w:sz w:val="22"/>
        </w:rPr>
        <w:t xml:space="preserve"> </w:t>
      </w:r>
      <w:r>
        <w:rPr>
          <w:sz w:val="22"/>
        </w:rPr>
        <w:t>предоставленных</w:t>
      </w:r>
      <w:r>
        <w:rPr>
          <w:spacing w:val="1"/>
          <w:sz w:val="22"/>
        </w:rPr>
        <w:t xml:space="preserve"> </w:t>
      </w:r>
      <w:r>
        <w:rPr>
          <w:sz w:val="22"/>
        </w:rPr>
        <w:t>мною</w:t>
      </w:r>
      <w:r>
        <w:rPr>
          <w:spacing w:val="1"/>
          <w:sz w:val="22"/>
        </w:rPr>
        <w:t xml:space="preserve"> </w:t>
      </w:r>
      <w:r>
        <w:rPr>
          <w:sz w:val="22"/>
        </w:rPr>
        <w:t>в</w:t>
      </w:r>
      <w:r>
        <w:rPr>
          <w:spacing w:val="1"/>
          <w:sz w:val="22"/>
        </w:rPr>
        <w:t xml:space="preserve"> </w:t>
      </w:r>
      <w:r>
        <w:rPr>
          <w:sz w:val="22"/>
        </w:rPr>
        <w:t>целях</w:t>
      </w:r>
      <w:r>
        <w:rPr>
          <w:spacing w:val="1"/>
          <w:sz w:val="22"/>
        </w:rPr>
        <w:t xml:space="preserve"> </w:t>
      </w:r>
      <w:r>
        <w:rPr>
          <w:sz w:val="22"/>
        </w:rPr>
        <w:t>получения</w:t>
      </w:r>
      <w:r>
        <w:rPr>
          <w:spacing w:val="1"/>
          <w:sz w:val="22"/>
        </w:rPr>
        <w:t xml:space="preserve"> </w:t>
      </w:r>
      <w:r>
        <w:rPr>
          <w:sz w:val="22"/>
        </w:rPr>
        <w:t>микрокредита</w:t>
      </w:r>
      <w:r>
        <w:rPr>
          <w:spacing w:val="1"/>
          <w:sz w:val="22"/>
        </w:rPr>
        <w:t xml:space="preserve"> </w:t>
      </w:r>
      <w:r>
        <w:rPr>
          <w:sz w:val="22"/>
        </w:rPr>
        <w:t>в</w:t>
      </w:r>
      <w:r>
        <w:rPr>
          <w:spacing w:val="1"/>
          <w:sz w:val="22"/>
        </w:rPr>
        <w:t xml:space="preserve"> </w:t>
      </w:r>
      <w:r>
        <w:rPr>
          <w:sz w:val="22"/>
        </w:rPr>
        <w:t>МФО,</w:t>
      </w:r>
      <w:r>
        <w:rPr>
          <w:spacing w:val="1"/>
          <w:sz w:val="22"/>
        </w:rPr>
        <w:t xml:space="preserve"> </w:t>
      </w:r>
      <w:r>
        <w:rPr>
          <w:sz w:val="22"/>
        </w:rPr>
        <w:t>равно</w:t>
      </w:r>
      <w:r>
        <w:rPr>
          <w:spacing w:val="1"/>
          <w:sz w:val="22"/>
        </w:rPr>
        <w:t xml:space="preserve"> </w:t>
      </w:r>
      <w:r>
        <w:rPr>
          <w:sz w:val="22"/>
        </w:rPr>
        <w:t>как</w:t>
      </w:r>
      <w:r>
        <w:rPr>
          <w:spacing w:val="1"/>
          <w:sz w:val="22"/>
        </w:rPr>
        <w:t xml:space="preserve"> </w:t>
      </w:r>
      <w:r>
        <w:rPr>
          <w:sz w:val="22"/>
        </w:rPr>
        <w:t>и</w:t>
      </w:r>
      <w:r>
        <w:rPr>
          <w:spacing w:val="1"/>
          <w:sz w:val="22"/>
        </w:rPr>
        <w:t xml:space="preserve"> </w:t>
      </w:r>
      <w:r>
        <w:rPr>
          <w:sz w:val="22"/>
        </w:rPr>
        <w:t>на</w:t>
      </w:r>
      <w:r>
        <w:rPr>
          <w:spacing w:val="1"/>
          <w:sz w:val="22"/>
        </w:rPr>
        <w:t xml:space="preserve"> </w:t>
      </w:r>
      <w:r>
        <w:rPr>
          <w:sz w:val="22"/>
        </w:rPr>
        <w:t>получение</w:t>
      </w:r>
      <w:r>
        <w:rPr>
          <w:spacing w:val="1"/>
          <w:sz w:val="22"/>
        </w:rPr>
        <w:t xml:space="preserve"> </w:t>
      </w:r>
      <w:r>
        <w:rPr>
          <w:sz w:val="22"/>
        </w:rPr>
        <w:t>уточненных</w:t>
      </w:r>
      <w:r>
        <w:rPr>
          <w:spacing w:val="1"/>
          <w:sz w:val="22"/>
        </w:rPr>
        <w:t xml:space="preserve"> </w:t>
      </w:r>
      <w:r>
        <w:rPr>
          <w:sz w:val="22"/>
        </w:rPr>
        <w:t>и/или</w:t>
      </w:r>
      <w:r>
        <w:rPr>
          <w:spacing w:val="1"/>
          <w:sz w:val="22"/>
        </w:rPr>
        <w:t xml:space="preserve"> </w:t>
      </w:r>
      <w:r>
        <w:rPr>
          <w:sz w:val="22"/>
        </w:rPr>
        <w:t>достоверных/актуальных данных</w:t>
      </w:r>
      <w:r>
        <w:rPr>
          <w:spacing w:val="1"/>
          <w:sz w:val="22"/>
        </w:rPr>
        <w:t xml:space="preserve"> </w:t>
      </w:r>
      <w:r>
        <w:rPr>
          <w:sz w:val="22"/>
        </w:rPr>
        <w:t>в</w:t>
      </w:r>
      <w:r>
        <w:rPr>
          <w:spacing w:val="1"/>
          <w:sz w:val="22"/>
        </w:rPr>
        <w:t xml:space="preserve"> </w:t>
      </w:r>
      <w:r>
        <w:rPr>
          <w:sz w:val="22"/>
        </w:rPr>
        <w:t>случае какого - либо несовпадения последних (в том</w:t>
      </w:r>
      <w:r>
        <w:rPr>
          <w:spacing w:val="1"/>
          <w:sz w:val="22"/>
        </w:rPr>
        <w:t xml:space="preserve"> </w:t>
      </w:r>
      <w:r>
        <w:rPr>
          <w:sz w:val="22"/>
        </w:rPr>
        <w:t>числе</w:t>
      </w:r>
      <w:r>
        <w:rPr>
          <w:spacing w:val="1"/>
          <w:sz w:val="22"/>
        </w:rPr>
        <w:t xml:space="preserve"> </w:t>
      </w:r>
      <w:r>
        <w:rPr>
          <w:sz w:val="22"/>
        </w:rPr>
        <w:t>на</w:t>
      </w:r>
      <w:r>
        <w:rPr>
          <w:spacing w:val="1"/>
          <w:sz w:val="22"/>
        </w:rPr>
        <w:t xml:space="preserve"> </w:t>
      </w:r>
      <w:r>
        <w:rPr>
          <w:sz w:val="22"/>
        </w:rPr>
        <w:t>передачу</w:t>
      </w:r>
      <w:r>
        <w:rPr>
          <w:spacing w:val="1"/>
          <w:sz w:val="22"/>
        </w:rPr>
        <w:t xml:space="preserve"> </w:t>
      </w:r>
      <w:r>
        <w:rPr>
          <w:sz w:val="22"/>
        </w:rPr>
        <w:t>этих</w:t>
      </w:r>
      <w:r>
        <w:rPr>
          <w:spacing w:val="1"/>
          <w:sz w:val="22"/>
        </w:rPr>
        <w:t xml:space="preserve"> </w:t>
      </w:r>
      <w:r>
        <w:rPr>
          <w:sz w:val="22"/>
        </w:rPr>
        <w:t>персональных</w:t>
      </w:r>
      <w:r>
        <w:rPr>
          <w:spacing w:val="1"/>
          <w:sz w:val="22"/>
        </w:rPr>
        <w:t xml:space="preserve"> </w:t>
      </w:r>
      <w:r>
        <w:rPr>
          <w:sz w:val="22"/>
        </w:rPr>
        <w:t>данных</w:t>
      </w:r>
      <w:r>
        <w:rPr>
          <w:spacing w:val="1"/>
          <w:sz w:val="22"/>
        </w:rPr>
        <w:t xml:space="preserve"> </w:t>
      </w:r>
      <w:r>
        <w:rPr>
          <w:sz w:val="22"/>
        </w:rPr>
        <w:t>сотрудникам/представителям</w:t>
      </w:r>
      <w:r>
        <w:rPr>
          <w:spacing w:val="1"/>
          <w:sz w:val="22"/>
        </w:rPr>
        <w:t xml:space="preserve"> </w:t>
      </w:r>
      <w:r>
        <w:rPr>
          <w:sz w:val="22"/>
        </w:rPr>
        <w:t>юридических</w:t>
      </w:r>
      <w:r>
        <w:rPr>
          <w:spacing w:val="1"/>
          <w:sz w:val="22"/>
        </w:rPr>
        <w:t xml:space="preserve"> </w:t>
      </w:r>
      <w:r>
        <w:rPr>
          <w:sz w:val="22"/>
        </w:rPr>
        <w:t>лиц,</w:t>
      </w:r>
      <w:r>
        <w:rPr>
          <w:spacing w:val="1"/>
          <w:sz w:val="22"/>
        </w:rPr>
        <w:t xml:space="preserve"> </w:t>
      </w:r>
      <w:r>
        <w:rPr>
          <w:sz w:val="22"/>
        </w:rPr>
        <w:t>осуществляющих</w:t>
      </w:r>
      <w:r>
        <w:rPr>
          <w:spacing w:val="1"/>
          <w:sz w:val="22"/>
        </w:rPr>
        <w:t xml:space="preserve"> </w:t>
      </w:r>
      <w:r>
        <w:rPr>
          <w:sz w:val="22"/>
        </w:rPr>
        <w:t>доставку</w:t>
      </w:r>
      <w:r>
        <w:rPr>
          <w:spacing w:val="1"/>
          <w:sz w:val="22"/>
        </w:rPr>
        <w:t xml:space="preserve"> </w:t>
      </w:r>
      <w:r>
        <w:rPr>
          <w:sz w:val="22"/>
        </w:rPr>
        <w:t>пакета</w:t>
      </w:r>
      <w:r>
        <w:rPr>
          <w:spacing w:val="1"/>
          <w:sz w:val="22"/>
        </w:rPr>
        <w:t xml:space="preserve"> </w:t>
      </w:r>
      <w:r>
        <w:rPr>
          <w:sz w:val="22"/>
        </w:rPr>
        <w:t>документов</w:t>
      </w:r>
      <w:r>
        <w:rPr>
          <w:spacing w:val="1"/>
          <w:sz w:val="22"/>
        </w:rPr>
        <w:t xml:space="preserve"> </w:t>
      </w:r>
      <w:r>
        <w:rPr>
          <w:sz w:val="22"/>
        </w:rPr>
        <w:t>по</w:t>
      </w:r>
      <w:r>
        <w:rPr>
          <w:spacing w:val="1"/>
          <w:sz w:val="22"/>
        </w:rPr>
        <w:t xml:space="preserve"> </w:t>
      </w:r>
      <w:r>
        <w:rPr>
          <w:sz w:val="22"/>
        </w:rPr>
        <w:t>предоставляемому</w:t>
      </w:r>
      <w:r>
        <w:rPr>
          <w:spacing w:val="1"/>
          <w:sz w:val="22"/>
        </w:rPr>
        <w:t xml:space="preserve"> </w:t>
      </w:r>
      <w:r>
        <w:rPr>
          <w:sz w:val="22"/>
        </w:rPr>
        <w:t>микрокредиту</w:t>
      </w:r>
      <w:r>
        <w:rPr>
          <w:spacing w:val="1"/>
          <w:sz w:val="22"/>
        </w:rPr>
        <w:t xml:space="preserve"> </w:t>
      </w:r>
      <w:r>
        <w:rPr>
          <w:sz w:val="22"/>
        </w:rPr>
        <w:t>-</w:t>
      </w:r>
      <w:r>
        <w:rPr>
          <w:spacing w:val="1"/>
          <w:sz w:val="22"/>
        </w:rPr>
        <w:t xml:space="preserve"> </w:t>
      </w:r>
      <w:r>
        <w:rPr>
          <w:sz w:val="22"/>
        </w:rPr>
        <w:t>курьерским</w:t>
      </w:r>
      <w:r>
        <w:rPr>
          <w:spacing w:val="-52"/>
          <w:sz w:val="22"/>
        </w:rPr>
        <w:t xml:space="preserve"> </w:t>
      </w:r>
      <w:r>
        <w:rPr>
          <w:spacing w:val="-1"/>
          <w:sz w:val="22"/>
        </w:rPr>
        <w:t>компаниям),</w:t>
      </w:r>
      <w:r>
        <w:rPr>
          <w:spacing w:val="-14"/>
          <w:sz w:val="22"/>
        </w:rPr>
        <w:t xml:space="preserve"> </w:t>
      </w:r>
      <w:r>
        <w:rPr>
          <w:sz w:val="22"/>
        </w:rPr>
        <w:t>а</w:t>
      </w:r>
      <w:r>
        <w:rPr>
          <w:spacing w:val="-9"/>
          <w:sz w:val="22"/>
        </w:rPr>
        <w:t xml:space="preserve"> </w:t>
      </w:r>
      <w:r>
        <w:rPr>
          <w:sz w:val="22"/>
        </w:rPr>
        <w:t>также</w:t>
      </w:r>
      <w:r>
        <w:rPr>
          <w:spacing w:val="-18"/>
          <w:sz w:val="22"/>
        </w:rPr>
        <w:t xml:space="preserve"> </w:t>
      </w:r>
      <w:r>
        <w:rPr>
          <w:sz w:val="22"/>
        </w:rPr>
        <w:t>на</w:t>
      </w:r>
      <w:r>
        <w:rPr>
          <w:spacing w:val="-13"/>
          <w:sz w:val="22"/>
        </w:rPr>
        <w:t xml:space="preserve"> </w:t>
      </w:r>
      <w:r>
        <w:rPr>
          <w:sz w:val="22"/>
        </w:rPr>
        <w:t>раскрытие</w:t>
      </w:r>
      <w:r>
        <w:rPr>
          <w:spacing w:val="-18"/>
          <w:sz w:val="22"/>
        </w:rPr>
        <w:t xml:space="preserve"> </w:t>
      </w:r>
      <w:r>
        <w:rPr>
          <w:sz w:val="22"/>
        </w:rPr>
        <w:t>МФО</w:t>
      </w:r>
      <w:r>
        <w:rPr>
          <w:spacing w:val="-11"/>
          <w:sz w:val="22"/>
        </w:rPr>
        <w:t xml:space="preserve"> </w:t>
      </w:r>
      <w:r>
        <w:rPr>
          <w:sz w:val="22"/>
        </w:rPr>
        <w:t>любым</w:t>
      </w:r>
      <w:r>
        <w:rPr>
          <w:spacing w:val="-11"/>
          <w:sz w:val="22"/>
        </w:rPr>
        <w:t xml:space="preserve"> </w:t>
      </w:r>
      <w:r>
        <w:rPr>
          <w:sz w:val="22"/>
        </w:rPr>
        <w:t>третьим</w:t>
      </w:r>
      <w:r>
        <w:rPr>
          <w:spacing w:val="-53"/>
          <w:sz w:val="22"/>
        </w:rPr>
        <w:t xml:space="preserve"> </w:t>
      </w:r>
      <w:r>
        <w:rPr>
          <w:sz w:val="22"/>
        </w:rPr>
        <w:t>лицам конфиденциальной информации и информации</w:t>
      </w:r>
      <w:r>
        <w:rPr>
          <w:spacing w:val="1"/>
          <w:sz w:val="22"/>
        </w:rPr>
        <w:t xml:space="preserve"> </w:t>
      </w:r>
      <w:r>
        <w:rPr>
          <w:sz w:val="22"/>
        </w:rPr>
        <w:t>относящейся к банковской, коммерческой, служебной и</w:t>
      </w:r>
      <w:r>
        <w:rPr>
          <w:spacing w:val="-52"/>
          <w:sz w:val="22"/>
        </w:rPr>
        <w:t xml:space="preserve"> </w:t>
      </w:r>
      <w:r>
        <w:rPr>
          <w:sz w:val="22"/>
        </w:rPr>
        <w:t>иной</w:t>
      </w:r>
      <w:r>
        <w:rPr>
          <w:spacing w:val="1"/>
          <w:sz w:val="22"/>
        </w:rPr>
        <w:t xml:space="preserve"> </w:t>
      </w:r>
      <w:r>
        <w:rPr>
          <w:sz w:val="22"/>
        </w:rPr>
        <w:t>охраняемой</w:t>
      </w:r>
      <w:r>
        <w:rPr>
          <w:spacing w:val="1"/>
          <w:sz w:val="22"/>
        </w:rPr>
        <w:t xml:space="preserve"> </w:t>
      </w:r>
      <w:r>
        <w:rPr>
          <w:sz w:val="22"/>
        </w:rPr>
        <w:t>законом</w:t>
      </w:r>
      <w:r>
        <w:rPr>
          <w:spacing w:val="1"/>
          <w:sz w:val="22"/>
        </w:rPr>
        <w:t xml:space="preserve"> </w:t>
      </w:r>
      <w:r>
        <w:rPr>
          <w:sz w:val="22"/>
        </w:rPr>
        <w:t>тайне,</w:t>
      </w:r>
      <w:r>
        <w:rPr>
          <w:spacing w:val="1"/>
          <w:sz w:val="22"/>
        </w:rPr>
        <w:t xml:space="preserve"> </w:t>
      </w:r>
      <w:r>
        <w:rPr>
          <w:sz w:val="22"/>
        </w:rPr>
        <w:t>оповещение</w:t>
      </w:r>
      <w:r>
        <w:rPr>
          <w:spacing w:val="1"/>
          <w:sz w:val="22"/>
        </w:rPr>
        <w:t xml:space="preserve"> </w:t>
      </w:r>
      <w:r>
        <w:rPr>
          <w:sz w:val="22"/>
        </w:rPr>
        <w:t>этих</w:t>
      </w:r>
      <w:r>
        <w:rPr>
          <w:spacing w:val="1"/>
          <w:sz w:val="22"/>
        </w:rPr>
        <w:t xml:space="preserve"> </w:t>
      </w:r>
      <w:r>
        <w:rPr>
          <w:sz w:val="22"/>
        </w:rPr>
        <w:t>любых третьих лиц об этом посредством телефонных</w:t>
      </w:r>
      <w:r>
        <w:rPr>
          <w:spacing w:val="1"/>
          <w:sz w:val="22"/>
        </w:rPr>
        <w:t xml:space="preserve"> </w:t>
      </w:r>
      <w:r>
        <w:rPr>
          <w:sz w:val="22"/>
        </w:rPr>
        <w:t>звонков,</w:t>
      </w:r>
      <w:r>
        <w:rPr>
          <w:spacing w:val="1"/>
          <w:sz w:val="22"/>
        </w:rPr>
        <w:t xml:space="preserve"> </w:t>
      </w:r>
      <w:r>
        <w:rPr>
          <w:sz w:val="22"/>
        </w:rPr>
        <w:t>уведомления</w:t>
      </w:r>
      <w:r>
        <w:rPr>
          <w:spacing w:val="1"/>
          <w:sz w:val="22"/>
        </w:rPr>
        <w:t xml:space="preserve"> </w:t>
      </w:r>
      <w:r>
        <w:rPr>
          <w:sz w:val="22"/>
        </w:rPr>
        <w:t>в</w:t>
      </w:r>
      <w:r>
        <w:rPr>
          <w:spacing w:val="1"/>
          <w:sz w:val="22"/>
        </w:rPr>
        <w:t xml:space="preserve"> </w:t>
      </w:r>
      <w:r>
        <w:rPr>
          <w:sz w:val="22"/>
        </w:rPr>
        <w:t>виде</w:t>
      </w:r>
      <w:r>
        <w:rPr>
          <w:spacing w:val="1"/>
          <w:sz w:val="22"/>
        </w:rPr>
        <w:t xml:space="preserve"> </w:t>
      </w:r>
      <w:r>
        <w:rPr>
          <w:sz w:val="22"/>
        </w:rPr>
        <w:t>телефонограммы,</w:t>
      </w:r>
      <w:r>
        <w:rPr>
          <w:spacing w:val="1"/>
          <w:sz w:val="22"/>
        </w:rPr>
        <w:t xml:space="preserve"> </w:t>
      </w:r>
      <w:r>
        <w:rPr>
          <w:sz w:val="22"/>
        </w:rPr>
        <w:t>автоматизированной</w:t>
      </w:r>
      <w:r>
        <w:rPr>
          <w:spacing w:val="1"/>
          <w:sz w:val="22"/>
        </w:rPr>
        <w:t xml:space="preserve"> </w:t>
      </w:r>
      <w:r>
        <w:rPr>
          <w:sz w:val="22"/>
        </w:rPr>
        <w:t>телефонии,</w:t>
      </w:r>
      <w:r>
        <w:rPr>
          <w:spacing w:val="1"/>
          <w:sz w:val="22"/>
        </w:rPr>
        <w:t xml:space="preserve"> </w:t>
      </w:r>
      <w:r>
        <w:rPr>
          <w:sz w:val="22"/>
        </w:rPr>
        <w:t>SMS,</w:t>
      </w:r>
      <w:r>
        <w:rPr>
          <w:spacing w:val="1"/>
          <w:sz w:val="22"/>
        </w:rPr>
        <w:t xml:space="preserve"> </w:t>
      </w:r>
      <w:r>
        <w:rPr>
          <w:sz w:val="22"/>
        </w:rPr>
        <w:t>через</w:t>
      </w:r>
      <w:r>
        <w:rPr>
          <w:spacing w:val="1"/>
          <w:sz w:val="22"/>
        </w:rPr>
        <w:t xml:space="preserve"> </w:t>
      </w:r>
      <w:r>
        <w:rPr>
          <w:sz w:val="22"/>
        </w:rPr>
        <w:t>любые</w:t>
      </w:r>
      <w:r>
        <w:rPr>
          <w:spacing w:val="1"/>
          <w:sz w:val="22"/>
        </w:rPr>
        <w:t xml:space="preserve"> </w:t>
      </w:r>
      <w:r>
        <w:rPr>
          <w:sz w:val="22"/>
        </w:rPr>
        <w:t>мессенджеры</w:t>
      </w:r>
      <w:r>
        <w:rPr>
          <w:spacing w:val="6"/>
          <w:sz w:val="22"/>
        </w:rPr>
        <w:t xml:space="preserve"> </w:t>
      </w:r>
      <w:r>
        <w:rPr>
          <w:sz w:val="22"/>
        </w:rPr>
        <w:t>или</w:t>
      </w:r>
      <w:r>
        <w:rPr>
          <w:spacing w:val="7"/>
          <w:sz w:val="22"/>
        </w:rPr>
        <w:t xml:space="preserve"> </w:t>
      </w:r>
      <w:r>
        <w:rPr>
          <w:sz w:val="22"/>
        </w:rPr>
        <w:t>письменным</w:t>
      </w:r>
      <w:r>
        <w:rPr>
          <w:spacing w:val="5"/>
          <w:sz w:val="22"/>
        </w:rPr>
        <w:t xml:space="preserve"> </w:t>
      </w:r>
      <w:r>
        <w:rPr>
          <w:sz w:val="22"/>
        </w:rPr>
        <w:t>уведомлением,</w:t>
      </w:r>
      <w:r>
        <w:rPr>
          <w:spacing w:val="7"/>
          <w:sz w:val="22"/>
        </w:rPr>
        <w:t xml:space="preserve"> </w:t>
      </w:r>
      <w:r>
        <w:rPr>
          <w:sz w:val="22"/>
        </w:rPr>
        <w:t>включая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300" w:right="160" w:bottom="280" w:left="560" w:header="720" w:footer="720" w:gutter="0"/>
          <w:cols w:equalWidth="0" w:num="2">
            <w:col w:w="5448" w:space="40"/>
            <w:col w:w="5702"/>
          </w:cols>
        </w:sectPr>
      </w:pPr>
    </w:p>
    <w:tbl>
      <w:tblPr>
        <w:tblStyle w:val="3"/>
        <w:tblW w:w="0" w:type="auto"/>
        <w:tblInd w:w="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0"/>
        <w:gridCol w:w="5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61" w:hRule="atLeast"/>
        </w:trPr>
        <w:tc>
          <w:tcPr>
            <w:tcW w:w="5380" w:type="dxa"/>
          </w:tcPr>
          <w:p>
            <w:pPr>
              <w:pStyle w:val="7"/>
              <w:ind w:left="233" w:right="98"/>
              <w:rPr>
                <w:sz w:val="22"/>
              </w:rPr>
            </w:pPr>
            <w:r>
              <w:rPr>
                <w:sz w:val="22"/>
              </w:rPr>
              <w:t>келген мессенджерлер арқылы немесе жұмыс орным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бойынша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хабарламаларды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қоса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алғанда,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жазбаша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хабарлама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арқылы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және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өзге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де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тәсілдермен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хабардар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етуге;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738"/>
              </w:tabs>
              <w:spacing w:before="0" w:after="0" w:line="240" w:lineRule="auto"/>
              <w:ind w:left="233" w:right="98" w:firstLine="0"/>
              <w:jc w:val="both"/>
              <w:rPr>
                <w:sz w:val="22"/>
              </w:rPr>
            </w:pPr>
            <w:r>
              <w:rPr>
                <w:sz w:val="22"/>
              </w:rPr>
              <w:t>кез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келген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жағдайларда,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оның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ішінде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орналасқан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жері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немесе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МҚҰ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атауы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өзгерген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жағдайда,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ұялы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телефон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нөміріме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тиісті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мәтіндік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хабарлама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жіберу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арқылы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хабарлауға;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752"/>
              </w:tabs>
              <w:spacing w:before="0" w:after="0" w:line="240" w:lineRule="auto"/>
              <w:ind w:left="233" w:right="97" w:firstLine="0"/>
              <w:jc w:val="both"/>
              <w:rPr>
                <w:sz w:val="22"/>
              </w:rPr>
            </w:pPr>
            <w:r>
              <w:rPr>
                <w:sz w:val="22"/>
              </w:rPr>
              <w:t>"Қарыз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алушы"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ретінде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маған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төлем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міндеттемелердің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мерзімі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өтіп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кеткені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туралы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электрондық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хабарлама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немесе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хат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жіберілген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күннен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бастап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күнтізбелік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30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(отыз)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күн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өткен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соң,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осы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мерзімде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менен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берешекті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реттеу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туралы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өтініш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келіп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түспеуі шартымен, микрокредит беру туралы шартта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белгіленген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сомалар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шегінде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берешекті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даусыз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тәртіппен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мәжбүрлеп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өндіріп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алуға;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560"/>
              </w:tabs>
              <w:spacing w:before="0" w:after="0" w:line="242" w:lineRule="auto"/>
              <w:ind w:left="233" w:right="101" w:firstLine="0"/>
              <w:jc w:val="both"/>
              <w:rPr>
                <w:sz w:val="22"/>
              </w:rPr>
            </w:pPr>
            <w:r>
              <w:rPr>
                <w:sz w:val="22"/>
              </w:rPr>
              <w:t>шарт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бойынша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талап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ету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құқықтарын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басқаға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беруге;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580"/>
              </w:tabs>
              <w:spacing w:before="0" w:after="0" w:line="240" w:lineRule="auto"/>
              <w:ind w:left="233" w:right="98" w:firstLine="0"/>
              <w:jc w:val="both"/>
              <w:rPr>
                <w:sz w:val="22"/>
              </w:rPr>
            </w:pPr>
            <w:r>
              <w:rPr>
                <w:sz w:val="22"/>
              </w:rPr>
              <w:t>МҚҰ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пайдасына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автоматты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төлем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(төлемдер)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(қайталама төлемдерді қолдану) арқылы менің банк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картамның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шотынан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ақша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қаражатын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есептен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шығаруға;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484"/>
              </w:tabs>
              <w:spacing w:before="0" w:after="0" w:line="242" w:lineRule="auto"/>
              <w:ind w:left="233" w:right="104" w:firstLine="0"/>
              <w:jc w:val="both"/>
              <w:rPr>
                <w:sz w:val="22"/>
              </w:rPr>
            </w:pPr>
            <w:r>
              <w:rPr>
                <w:sz w:val="22"/>
              </w:rPr>
              <w:t>МҚҰ немесе Өндіріп алушының өтініші негізінде,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МҚҰ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немесе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Өндіріп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алушының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таңдауы бойынша: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364"/>
              </w:tabs>
              <w:spacing w:before="0" w:after="0" w:line="251" w:lineRule="exact"/>
              <w:ind w:left="363" w:right="0" w:hanging="131"/>
              <w:jc w:val="both"/>
              <w:rPr>
                <w:sz w:val="22"/>
              </w:rPr>
            </w:pPr>
            <w:r>
              <w:rPr>
                <w:sz w:val="22"/>
              </w:rPr>
              <w:t>менің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тіркелген/тұрғылықты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жер;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364"/>
              </w:tabs>
              <w:spacing w:before="0" w:after="0" w:line="251" w:lineRule="exact"/>
              <w:ind w:left="363" w:right="0" w:hanging="131"/>
              <w:jc w:val="both"/>
              <w:rPr>
                <w:sz w:val="22"/>
              </w:rPr>
            </w:pPr>
            <w:r>
              <w:rPr>
                <w:sz w:val="22"/>
              </w:rPr>
              <w:t>шартта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немесе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сауалнамада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көрсетілген мекен-жай;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474"/>
              </w:tabs>
              <w:spacing w:before="0" w:after="0" w:line="240" w:lineRule="auto"/>
              <w:ind w:left="233" w:right="95" w:firstLine="0"/>
              <w:jc w:val="both"/>
              <w:rPr>
                <w:sz w:val="22"/>
              </w:rPr>
            </w:pPr>
            <w:r>
              <w:rPr>
                <w:sz w:val="22"/>
              </w:rPr>
              <w:t>өндіріп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алушының/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МҚҰ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және/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немесе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менің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тұрғылықты,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орналасқан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немесе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тіркелген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жерге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қарамастан, Қазақстан Республикасының кез келген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нотариусының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орналасқан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мекенжайы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бойынша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нотариустың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атқарушылық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жазбаны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жасауына;</w:t>
            </w:r>
          </w:p>
          <w:p>
            <w:pPr>
              <w:pStyle w:val="7"/>
              <w:spacing w:line="237" w:lineRule="auto"/>
              <w:ind w:left="233" w:right="99"/>
              <w:rPr>
                <w:sz w:val="22"/>
              </w:rPr>
            </w:pPr>
            <w:r>
              <w:rPr>
                <w:sz w:val="22"/>
              </w:rPr>
              <w:t>өзімнің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қайтарып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алынбайтын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және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сөзсіз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келісімімді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беремін.</w:t>
            </w:r>
          </w:p>
          <w:p>
            <w:pPr>
              <w:pStyle w:val="7"/>
              <w:ind w:left="233" w:right="100"/>
              <w:rPr>
                <w:sz w:val="22"/>
              </w:rPr>
            </w:pPr>
            <w:r>
              <w:rPr>
                <w:sz w:val="22"/>
              </w:rPr>
              <w:t>Осы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келісімді кез келген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үшінші тұлғаларға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менің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МҚҰ-ға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келісім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бергенім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туралы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дәлел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ретінде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ұсынуға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болатындығын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растаймын.</w:t>
            </w:r>
          </w:p>
          <w:p>
            <w:pPr>
              <w:pStyle w:val="7"/>
              <w:spacing w:before="3"/>
              <w:ind w:left="0"/>
              <w:jc w:val="left"/>
              <w:rPr>
                <w:sz w:val="21"/>
              </w:rPr>
            </w:pPr>
          </w:p>
          <w:p>
            <w:pPr>
              <w:pStyle w:val="7"/>
              <w:spacing w:before="1"/>
              <w:ind w:left="200"/>
              <w:jc w:val="left"/>
              <w:rPr>
                <w:rFonts w:hint="default"/>
                <w:sz w:val="22"/>
                <w:lang w:val="kk-KZ"/>
              </w:rPr>
            </w:pPr>
            <w:r>
              <w:rPr>
                <w:sz w:val="22"/>
              </w:rPr>
              <w:t>Код:</w:t>
            </w:r>
            <w:r>
              <w:rPr>
                <w:rFonts w:hint="default"/>
                <w:sz w:val="22"/>
                <w:lang w:val="kk-KZ"/>
              </w:rPr>
              <w:t xml:space="preserve"> 1140</w:t>
            </w:r>
          </w:p>
        </w:tc>
        <w:tc>
          <w:tcPr>
            <w:tcW w:w="5573" w:type="dxa"/>
          </w:tcPr>
          <w:p>
            <w:pPr>
              <w:pStyle w:val="7"/>
              <w:ind w:right="200"/>
              <w:rPr>
                <w:sz w:val="22"/>
              </w:rPr>
            </w:pPr>
            <w:r>
              <w:rPr>
                <w:sz w:val="22"/>
              </w:rPr>
              <w:t>уведомления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месту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моей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работы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иными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способами,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в случае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неисполнения / ненадлежащего исполнения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мной обязательств по возврату микрокредита и уплате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вознаграждения;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803"/>
              </w:tabs>
              <w:spacing w:before="0" w:after="0" w:line="240" w:lineRule="auto"/>
              <w:ind w:left="97" w:right="198" w:firstLine="0"/>
              <w:jc w:val="both"/>
              <w:rPr>
                <w:sz w:val="22"/>
              </w:rPr>
            </w:pPr>
            <w:r>
              <w:rPr>
                <w:sz w:val="22"/>
              </w:rPr>
              <w:t>оповещение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посредством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направления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соответствующего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текстового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сообщения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мой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мобильный телефонный номер, при любых случаях, в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том числе, в случае изменения места нахождения либо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изменения наименования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МФО.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366"/>
              </w:tabs>
              <w:spacing w:before="0" w:after="0" w:line="240" w:lineRule="auto"/>
              <w:ind w:left="97" w:right="198" w:firstLine="0"/>
              <w:jc w:val="both"/>
              <w:rPr>
                <w:sz w:val="22"/>
              </w:rPr>
            </w:pPr>
            <w:r>
              <w:rPr>
                <w:sz w:val="22"/>
              </w:rPr>
              <w:t>принудительное взыскание задолженности с меня в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бесспорном порядке и в пределах сумм, установленных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договором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предоставлении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микрокредита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истечении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30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(тридцати)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календарных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дней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со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дня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направления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мне,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как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«Заемщику»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электронного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уведомления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либо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письма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просрочке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платежных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обязательств, при условии, что в этот срок от меня не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поступит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обращение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об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урегулировании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задолженности.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395"/>
              </w:tabs>
              <w:spacing w:before="0" w:after="0" w:line="237" w:lineRule="auto"/>
              <w:ind w:left="97" w:right="202" w:firstLine="0"/>
              <w:jc w:val="both"/>
              <w:rPr>
                <w:sz w:val="22"/>
              </w:rPr>
            </w:pP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уступку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прав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требований по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договору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третьим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лицам;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448"/>
              </w:tabs>
              <w:spacing w:before="0" w:after="0" w:line="240" w:lineRule="auto"/>
              <w:ind w:left="97" w:right="201" w:firstLine="0"/>
              <w:jc w:val="both"/>
              <w:rPr>
                <w:sz w:val="22"/>
              </w:rPr>
            </w:pP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списание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денежных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средств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со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счета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моей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банковской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карты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посредством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автоматического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платежа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(платежей)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пользу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МФО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(применение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рекуррентных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платежей);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366"/>
              </w:tabs>
              <w:spacing w:before="0" w:after="0" w:line="240" w:lineRule="auto"/>
              <w:ind w:left="97" w:right="207" w:firstLine="0"/>
              <w:jc w:val="both"/>
              <w:rPr>
                <w:sz w:val="22"/>
              </w:rPr>
            </w:pPr>
            <w:r>
              <w:rPr>
                <w:sz w:val="22"/>
              </w:rPr>
              <w:t>на совершение исполнительной надписи по выбору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МФО/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Взыскателя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основании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заявления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МФО/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Взыскателя,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нотариусом: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491"/>
              </w:tabs>
              <w:spacing w:before="0" w:after="0" w:line="240" w:lineRule="auto"/>
              <w:ind w:left="490" w:right="0" w:hanging="394"/>
              <w:jc w:val="both"/>
              <w:rPr>
                <w:sz w:val="22"/>
              </w:rPr>
            </w:pPr>
            <w:r>
              <w:rPr>
                <w:sz w:val="22"/>
              </w:rPr>
              <w:t>по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месту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моей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регистрации/жительства;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491"/>
              </w:tabs>
              <w:spacing w:before="2" w:after="0" w:line="237" w:lineRule="auto"/>
              <w:ind w:left="97" w:right="198" w:firstLine="0"/>
              <w:jc w:val="both"/>
              <w:rPr>
                <w:sz w:val="22"/>
              </w:rPr>
            </w:pPr>
            <w:r>
              <w:rPr>
                <w:sz w:val="22"/>
              </w:rPr>
              <w:t>по месту адреса, указанного мной в договоре или в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анкете;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491"/>
              </w:tabs>
              <w:spacing w:before="1" w:after="0" w:line="240" w:lineRule="auto"/>
              <w:ind w:left="97" w:right="201" w:firstLine="0"/>
              <w:jc w:val="both"/>
              <w:rPr>
                <w:sz w:val="22"/>
              </w:rPr>
            </w:pPr>
            <w:r>
              <w:rPr>
                <w:sz w:val="22"/>
              </w:rPr>
              <w:t>по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адресу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местонахождения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любого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нотариуса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Республики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Казахстан,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независимо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от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места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моего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жительства, нахождения или места регистрации, в том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числе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взыскателя/МФО.</w:t>
            </w:r>
          </w:p>
          <w:p>
            <w:pPr>
              <w:pStyle w:val="7"/>
              <w:spacing w:before="1"/>
              <w:ind w:right="201"/>
              <w:rPr>
                <w:sz w:val="22"/>
              </w:rPr>
            </w:pPr>
            <w:r>
              <w:rPr>
                <w:sz w:val="22"/>
              </w:rPr>
              <w:t>Настоящее согласие может быть представлено любым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третьим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лицам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качестве доказательства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том,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что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мной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было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предоставлено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согласие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МФО.</w:t>
            </w:r>
          </w:p>
          <w:p>
            <w:pPr>
              <w:pStyle w:val="7"/>
              <w:spacing w:before="1"/>
              <w:ind w:left="0"/>
              <w:jc w:val="left"/>
              <w:rPr>
                <w:sz w:val="22"/>
              </w:rPr>
            </w:pPr>
          </w:p>
          <w:p>
            <w:pPr>
              <w:pStyle w:val="7"/>
              <w:spacing w:line="233" w:lineRule="exact"/>
              <w:jc w:val="left"/>
              <w:rPr>
                <w:rFonts w:hint="default"/>
                <w:sz w:val="22"/>
                <w:lang w:val="kk-KZ"/>
              </w:rPr>
            </w:pPr>
            <w:r>
              <w:rPr>
                <w:sz w:val="22"/>
              </w:rPr>
              <w:t>Код:</w:t>
            </w:r>
            <w:r>
              <w:rPr>
                <w:rFonts w:hint="default"/>
                <w:sz w:val="22"/>
                <w:lang w:val="kk-KZ"/>
              </w:rPr>
              <w:t xml:space="preserve"> 1140</w:t>
            </w:r>
          </w:p>
        </w:tc>
      </w:tr>
    </w:tbl>
    <w:p>
      <w:pPr>
        <w:spacing w:after="0" w:line="233" w:lineRule="exact"/>
        <w:jc w:val="left"/>
        <w:rPr>
          <w:sz w:val="22"/>
        </w:rPr>
        <w:sectPr>
          <w:pgSz w:w="11910" w:h="16840"/>
          <w:pgMar w:top="1120" w:right="160" w:bottom="280" w:left="56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</w:p>
    <w:sectPr>
      <w:pgSz w:w="11910" w:h="16840"/>
      <w:pgMar w:top="1580" w:right="16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5"/>
      <w:numFmt w:val="decimal"/>
      <w:lvlText w:val="%1)"/>
      <w:lvlJc w:val="left"/>
      <w:pPr>
        <w:ind w:left="97" w:hanging="70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kk-KZ" w:eastAsia="en-US" w:bidi="ar-SA"/>
      </w:rPr>
    </w:lvl>
    <w:lvl w:ilvl="1" w:tentative="0">
      <w:start w:val="0"/>
      <w:numFmt w:val="bullet"/>
      <w:lvlText w:val="•"/>
      <w:lvlJc w:val="left"/>
      <w:pPr>
        <w:ind w:left="647" w:hanging="706"/>
      </w:pPr>
      <w:rPr>
        <w:rFonts w:hint="default"/>
        <w:lang w:val="kk-KZ" w:eastAsia="en-US" w:bidi="ar-SA"/>
      </w:rPr>
    </w:lvl>
    <w:lvl w:ilvl="2" w:tentative="0">
      <w:start w:val="0"/>
      <w:numFmt w:val="bullet"/>
      <w:lvlText w:val="•"/>
      <w:lvlJc w:val="left"/>
      <w:pPr>
        <w:ind w:left="1194" w:hanging="706"/>
      </w:pPr>
      <w:rPr>
        <w:rFonts w:hint="default"/>
        <w:lang w:val="kk-KZ" w:eastAsia="en-US" w:bidi="ar-SA"/>
      </w:rPr>
    </w:lvl>
    <w:lvl w:ilvl="3" w:tentative="0">
      <w:start w:val="0"/>
      <w:numFmt w:val="bullet"/>
      <w:lvlText w:val="•"/>
      <w:lvlJc w:val="left"/>
      <w:pPr>
        <w:ind w:left="1741" w:hanging="706"/>
      </w:pPr>
      <w:rPr>
        <w:rFonts w:hint="default"/>
        <w:lang w:val="kk-KZ" w:eastAsia="en-US" w:bidi="ar-SA"/>
      </w:rPr>
    </w:lvl>
    <w:lvl w:ilvl="4" w:tentative="0">
      <w:start w:val="0"/>
      <w:numFmt w:val="bullet"/>
      <w:lvlText w:val="•"/>
      <w:lvlJc w:val="left"/>
      <w:pPr>
        <w:ind w:left="2289" w:hanging="706"/>
      </w:pPr>
      <w:rPr>
        <w:rFonts w:hint="default"/>
        <w:lang w:val="kk-KZ" w:eastAsia="en-US" w:bidi="ar-SA"/>
      </w:rPr>
    </w:lvl>
    <w:lvl w:ilvl="5" w:tentative="0">
      <w:start w:val="0"/>
      <w:numFmt w:val="bullet"/>
      <w:lvlText w:val="•"/>
      <w:lvlJc w:val="left"/>
      <w:pPr>
        <w:ind w:left="2836" w:hanging="706"/>
      </w:pPr>
      <w:rPr>
        <w:rFonts w:hint="default"/>
        <w:lang w:val="kk-KZ" w:eastAsia="en-US" w:bidi="ar-SA"/>
      </w:rPr>
    </w:lvl>
    <w:lvl w:ilvl="6" w:tentative="0">
      <w:start w:val="0"/>
      <w:numFmt w:val="bullet"/>
      <w:lvlText w:val="•"/>
      <w:lvlJc w:val="left"/>
      <w:pPr>
        <w:ind w:left="3383" w:hanging="706"/>
      </w:pPr>
      <w:rPr>
        <w:rFonts w:hint="default"/>
        <w:lang w:val="kk-KZ" w:eastAsia="en-US" w:bidi="ar-SA"/>
      </w:rPr>
    </w:lvl>
    <w:lvl w:ilvl="7" w:tentative="0">
      <w:start w:val="0"/>
      <w:numFmt w:val="bullet"/>
      <w:lvlText w:val="•"/>
      <w:lvlJc w:val="left"/>
      <w:pPr>
        <w:ind w:left="3931" w:hanging="706"/>
      </w:pPr>
      <w:rPr>
        <w:rFonts w:hint="default"/>
        <w:lang w:val="kk-KZ" w:eastAsia="en-US" w:bidi="ar-SA"/>
      </w:rPr>
    </w:lvl>
    <w:lvl w:ilvl="8" w:tentative="0">
      <w:start w:val="0"/>
      <w:numFmt w:val="bullet"/>
      <w:lvlText w:val="•"/>
      <w:lvlJc w:val="left"/>
      <w:pPr>
        <w:ind w:left="4478" w:hanging="706"/>
      </w:pPr>
      <w:rPr>
        <w:rFonts w:hint="default"/>
        <w:lang w:val="kk-KZ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233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kk-KZ" w:eastAsia="en-US" w:bidi="ar-SA"/>
      </w:rPr>
    </w:lvl>
    <w:lvl w:ilvl="1" w:tentative="0">
      <w:start w:val="0"/>
      <w:numFmt w:val="bullet"/>
      <w:lvlText w:val="•"/>
      <w:lvlJc w:val="left"/>
      <w:pPr>
        <w:ind w:left="754" w:hanging="130"/>
      </w:pPr>
      <w:rPr>
        <w:rFonts w:hint="default"/>
        <w:lang w:val="kk-KZ" w:eastAsia="en-US" w:bidi="ar-SA"/>
      </w:rPr>
    </w:lvl>
    <w:lvl w:ilvl="2" w:tentative="0">
      <w:start w:val="0"/>
      <w:numFmt w:val="bullet"/>
      <w:lvlText w:val="•"/>
      <w:lvlJc w:val="left"/>
      <w:pPr>
        <w:ind w:left="1268" w:hanging="130"/>
      </w:pPr>
      <w:rPr>
        <w:rFonts w:hint="default"/>
        <w:lang w:val="kk-KZ" w:eastAsia="en-US" w:bidi="ar-SA"/>
      </w:rPr>
    </w:lvl>
    <w:lvl w:ilvl="3" w:tentative="0">
      <w:start w:val="0"/>
      <w:numFmt w:val="bullet"/>
      <w:lvlText w:val="•"/>
      <w:lvlJc w:val="left"/>
      <w:pPr>
        <w:ind w:left="1782" w:hanging="130"/>
      </w:pPr>
      <w:rPr>
        <w:rFonts w:hint="default"/>
        <w:lang w:val="kk-KZ" w:eastAsia="en-US" w:bidi="ar-SA"/>
      </w:rPr>
    </w:lvl>
    <w:lvl w:ilvl="4" w:tentative="0">
      <w:start w:val="0"/>
      <w:numFmt w:val="bullet"/>
      <w:lvlText w:val="•"/>
      <w:lvlJc w:val="left"/>
      <w:pPr>
        <w:ind w:left="2296" w:hanging="130"/>
      </w:pPr>
      <w:rPr>
        <w:rFonts w:hint="default"/>
        <w:lang w:val="kk-KZ" w:eastAsia="en-US" w:bidi="ar-SA"/>
      </w:rPr>
    </w:lvl>
    <w:lvl w:ilvl="5" w:tentative="0">
      <w:start w:val="0"/>
      <w:numFmt w:val="bullet"/>
      <w:lvlText w:val="•"/>
      <w:lvlJc w:val="left"/>
      <w:pPr>
        <w:ind w:left="2810" w:hanging="130"/>
      </w:pPr>
      <w:rPr>
        <w:rFonts w:hint="default"/>
        <w:lang w:val="kk-KZ" w:eastAsia="en-US" w:bidi="ar-SA"/>
      </w:rPr>
    </w:lvl>
    <w:lvl w:ilvl="6" w:tentative="0">
      <w:start w:val="0"/>
      <w:numFmt w:val="bullet"/>
      <w:lvlText w:val="•"/>
      <w:lvlJc w:val="left"/>
      <w:pPr>
        <w:ind w:left="3324" w:hanging="130"/>
      </w:pPr>
      <w:rPr>
        <w:rFonts w:hint="default"/>
        <w:lang w:val="kk-KZ" w:eastAsia="en-US" w:bidi="ar-SA"/>
      </w:rPr>
    </w:lvl>
    <w:lvl w:ilvl="7" w:tentative="0">
      <w:start w:val="0"/>
      <w:numFmt w:val="bullet"/>
      <w:lvlText w:val="•"/>
      <w:lvlJc w:val="left"/>
      <w:pPr>
        <w:ind w:left="3838" w:hanging="130"/>
      </w:pPr>
      <w:rPr>
        <w:rFonts w:hint="default"/>
        <w:lang w:val="kk-KZ" w:eastAsia="en-US" w:bidi="ar-SA"/>
      </w:rPr>
    </w:lvl>
    <w:lvl w:ilvl="8" w:tentative="0">
      <w:start w:val="0"/>
      <w:numFmt w:val="bullet"/>
      <w:lvlText w:val="•"/>
      <w:lvlJc w:val="left"/>
      <w:pPr>
        <w:ind w:left="4352" w:hanging="130"/>
      </w:pPr>
      <w:rPr>
        <w:rFonts w:hint="default"/>
        <w:lang w:val="kk-KZ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08" w:hanging="39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kk-KZ" w:eastAsia="en-US" w:bidi="ar-SA"/>
      </w:rPr>
    </w:lvl>
    <w:lvl w:ilvl="1" w:tentative="0">
      <w:start w:val="0"/>
      <w:numFmt w:val="bullet"/>
      <w:lvlText w:val="•"/>
      <w:lvlJc w:val="left"/>
      <w:pPr>
        <w:ind w:left="659" w:hanging="394"/>
      </w:pPr>
      <w:rPr>
        <w:rFonts w:hint="default"/>
        <w:lang w:val="kk-KZ" w:eastAsia="en-US" w:bidi="ar-SA"/>
      </w:rPr>
    </w:lvl>
    <w:lvl w:ilvl="2" w:tentative="0">
      <w:start w:val="0"/>
      <w:numFmt w:val="bullet"/>
      <w:lvlText w:val="•"/>
      <w:lvlJc w:val="left"/>
      <w:pPr>
        <w:ind w:left="1219" w:hanging="394"/>
      </w:pPr>
      <w:rPr>
        <w:rFonts w:hint="default"/>
        <w:lang w:val="kk-KZ" w:eastAsia="en-US" w:bidi="ar-SA"/>
      </w:rPr>
    </w:lvl>
    <w:lvl w:ilvl="3" w:tentative="0">
      <w:start w:val="0"/>
      <w:numFmt w:val="bullet"/>
      <w:lvlText w:val="•"/>
      <w:lvlJc w:val="left"/>
      <w:pPr>
        <w:ind w:left="1778" w:hanging="394"/>
      </w:pPr>
      <w:rPr>
        <w:rFonts w:hint="default"/>
        <w:lang w:val="kk-KZ" w:eastAsia="en-US" w:bidi="ar-SA"/>
      </w:rPr>
    </w:lvl>
    <w:lvl w:ilvl="4" w:tentative="0">
      <w:start w:val="0"/>
      <w:numFmt w:val="bullet"/>
      <w:lvlText w:val="•"/>
      <w:lvlJc w:val="left"/>
      <w:pPr>
        <w:ind w:left="2338" w:hanging="394"/>
      </w:pPr>
      <w:rPr>
        <w:rFonts w:hint="default"/>
        <w:lang w:val="kk-KZ" w:eastAsia="en-US" w:bidi="ar-SA"/>
      </w:rPr>
    </w:lvl>
    <w:lvl w:ilvl="5" w:tentative="0">
      <w:start w:val="0"/>
      <w:numFmt w:val="bullet"/>
      <w:lvlText w:val="•"/>
      <w:lvlJc w:val="left"/>
      <w:pPr>
        <w:ind w:left="2898" w:hanging="394"/>
      </w:pPr>
      <w:rPr>
        <w:rFonts w:hint="default"/>
        <w:lang w:val="kk-KZ" w:eastAsia="en-US" w:bidi="ar-SA"/>
      </w:rPr>
    </w:lvl>
    <w:lvl w:ilvl="6" w:tentative="0">
      <w:start w:val="0"/>
      <w:numFmt w:val="bullet"/>
      <w:lvlText w:val="•"/>
      <w:lvlJc w:val="left"/>
      <w:pPr>
        <w:ind w:left="3457" w:hanging="394"/>
      </w:pPr>
      <w:rPr>
        <w:rFonts w:hint="default"/>
        <w:lang w:val="kk-KZ" w:eastAsia="en-US" w:bidi="ar-SA"/>
      </w:rPr>
    </w:lvl>
    <w:lvl w:ilvl="7" w:tentative="0">
      <w:start w:val="0"/>
      <w:numFmt w:val="bullet"/>
      <w:lvlText w:val="•"/>
      <w:lvlJc w:val="left"/>
      <w:pPr>
        <w:ind w:left="4017" w:hanging="394"/>
      </w:pPr>
      <w:rPr>
        <w:rFonts w:hint="default"/>
        <w:lang w:val="kk-KZ" w:eastAsia="en-US" w:bidi="ar-SA"/>
      </w:rPr>
    </w:lvl>
    <w:lvl w:ilvl="8" w:tentative="0">
      <w:start w:val="0"/>
      <w:numFmt w:val="bullet"/>
      <w:lvlText w:val="•"/>
      <w:lvlJc w:val="left"/>
      <w:pPr>
        <w:ind w:left="4576" w:hanging="394"/>
      </w:pPr>
      <w:rPr>
        <w:rFonts w:hint="default"/>
        <w:lang w:val="kk-KZ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352" w:hanging="50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kk-KZ" w:eastAsia="en-US" w:bidi="ar-SA"/>
      </w:rPr>
    </w:lvl>
    <w:lvl w:ilvl="1" w:tentative="0">
      <w:start w:val="0"/>
      <w:numFmt w:val="bullet"/>
      <w:lvlText w:val="•"/>
      <w:lvlJc w:val="left"/>
      <w:pPr>
        <w:ind w:left="868" w:hanging="504"/>
      </w:pPr>
      <w:rPr>
        <w:rFonts w:hint="default"/>
        <w:lang w:val="kk-KZ" w:eastAsia="en-US" w:bidi="ar-SA"/>
      </w:rPr>
    </w:lvl>
    <w:lvl w:ilvl="2" w:tentative="0">
      <w:start w:val="0"/>
      <w:numFmt w:val="bullet"/>
      <w:lvlText w:val="•"/>
      <w:lvlJc w:val="left"/>
      <w:pPr>
        <w:ind w:left="1377" w:hanging="504"/>
      </w:pPr>
      <w:rPr>
        <w:rFonts w:hint="default"/>
        <w:lang w:val="kk-KZ" w:eastAsia="en-US" w:bidi="ar-SA"/>
      </w:rPr>
    </w:lvl>
    <w:lvl w:ilvl="3" w:tentative="0">
      <w:start w:val="0"/>
      <w:numFmt w:val="bullet"/>
      <w:lvlText w:val="•"/>
      <w:lvlJc w:val="left"/>
      <w:pPr>
        <w:ind w:left="1886" w:hanging="504"/>
      </w:pPr>
      <w:rPr>
        <w:rFonts w:hint="default"/>
        <w:lang w:val="kk-KZ" w:eastAsia="en-US" w:bidi="ar-SA"/>
      </w:rPr>
    </w:lvl>
    <w:lvl w:ilvl="4" w:tentative="0">
      <w:start w:val="0"/>
      <w:numFmt w:val="bullet"/>
      <w:lvlText w:val="•"/>
      <w:lvlJc w:val="left"/>
      <w:pPr>
        <w:ind w:left="2395" w:hanging="504"/>
      </w:pPr>
      <w:rPr>
        <w:rFonts w:hint="default"/>
        <w:lang w:val="kk-KZ" w:eastAsia="en-US" w:bidi="ar-SA"/>
      </w:rPr>
    </w:lvl>
    <w:lvl w:ilvl="5" w:tentative="0">
      <w:start w:val="0"/>
      <w:numFmt w:val="bullet"/>
      <w:lvlText w:val="•"/>
      <w:lvlJc w:val="left"/>
      <w:pPr>
        <w:ind w:left="2903" w:hanging="504"/>
      </w:pPr>
      <w:rPr>
        <w:rFonts w:hint="default"/>
        <w:lang w:val="kk-KZ" w:eastAsia="en-US" w:bidi="ar-SA"/>
      </w:rPr>
    </w:lvl>
    <w:lvl w:ilvl="6" w:tentative="0">
      <w:start w:val="0"/>
      <w:numFmt w:val="bullet"/>
      <w:lvlText w:val="•"/>
      <w:lvlJc w:val="left"/>
      <w:pPr>
        <w:ind w:left="3412" w:hanging="504"/>
      </w:pPr>
      <w:rPr>
        <w:rFonts w:hint="default"/>
        <w:lang w:val="kk-KZ" w:eastAsia="en-US" w:bidi="ar-SA"/>
      </w:rPr>
    </w:lvl>
    <w:lvl w:ilvl="7" w:tentative="0">
      <w:start w:val="0"/>
      <w:numFmt w:val="bullet"/>
      <w:lvlText w:val="•"/>
      <w:lvlJc w:val="left"/>
      <w:pPr>
        <w:ind w:left="3921" w:hanging="504"/>
      </w:pPr>
      <w:rPr>
        <w:rFonts w:hint="default"/>
        <w:lang w:val="kk-KZ" w:eastAsia="en-US" w:bidi="ar-SA"/>
      </w:rPr>
    </w:lvl>
    <w:lvl w:ilvl="8" w:tentative="0">
      <w:start w:val="0"/>
      <w:numFmt w:val="bullet"/>
      <w:lvlText w:val="•"/>
      <w:lvlJc w:val="left"/>
      <w:pPr>
        <w:ind w:left="4430" w:hanging="504"/>
      </w:pPr>
      <w:rPr>
        <w:rFonts w:hint="default"/>
        <w:lang w:val="kk-KZ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97" w:hanging="394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kk-KZ" w:eastAsia="en-US" w:bidi="ar-SA"/>
      </w:rPr>
    </w:lvl>
    <w:lvl w:ilvl="1" w:tentative="0">
      <w:start w:val="0"/>
      <w:numFmt w:val="bullet"/>
      <w:lvlText w:val="•"/>
      <w:lvlJc w:val="left"/>
      <w:pPr>
        <w:ind w:left="647" w:hanging="394"/>
      </w:pPr>
      <w:rPr>
        <w:rFonts w:hint="default"/>
        <w:lang w:val="kk-KZ" w:eastAsia="en-US" w:bidi="ar-SA"/>
      </w:rPr>
    </w:lvl>
    <w:lvl w:ilvl="2" w:tentative="0">
      <w:start w:val="0"/>
      <w:numFmt w:val="bullet"/>
      <w:lvlText w:val="•"/>
      <w:lvlJc w:val="left"/>
      <w:pPr>
        <w:ind w:left="1194" w:hanging="394"/>
      </w:pPr>
      <w:rPr>
        <w:rFonts w:hint="default"/>
        <w:lang w:val="kk-KZ" w:eastAsia="en-US" w:bidi="ar-SA"/>
      </w:rPr>
    </w:lvl>
    <w:lvl w:ilvl="3" w:tentative="0">
      <w:start w:val="0"/>
      <w:numFmt w:val="bullet"/>
      <w:lvlText w:val="•"/>
      <w:lvlJc w:val="left"/>
      <w:pPr>
        <w:ind w:left="1741" w:hanging="394"/>
      </w:pPr>
      <w:rPr>
        <w:rFonts w:hint="default"/>
        <w:lang w:val="kk-KZ" w:eastAsia="en-US" w:bidi="ar-SA"/>
      </w:rPr>
    </w:lvl>
    <w:lvl w:ilvl="4" w:tentative="0">
      <w:start w:val="0"/>
      <w:numFmt w:val="bullet"/>
      <w:lvlText w:val="•"/>
      <w:lvlJc w:val="left"/>
      <w:pPr>
        <w:ind w:left="2289" w:hanging="394"/>
      </w:pPr>
      <w:rPr>
        <w:rFonts w:hint="default"/>
        <w:lang w:val="kk-KZ" w:eastAsia="en-US" w:bidi="ar-SA"/>
      </w:rPr>
    </w:lvl>
    <w:lvl w:ilvl="5" w:tentative="0">
      <w:start w:val="0"/>
      <w:numFmt w:val="bullet"/>
      <w:lvlText w:val="•"/>
      <w:lvlJc w:val="left"/>
      <w:pPr>
        <w:ind w:left="2836" w:hanging="394"/>
      </w:pPr>
      <w:rPr>
        <w:rFonts w:hint="default"/>
        <w:lang w:val="kk-KZ" w:eastAsia="en-US" w:bidi="ar-SA"/>
      </w:rPr>
    </w:lvl>
    <w:lvl w:ilvl="6" w:tentative="0">
      <w:start w:val="0"/>
      <w:numFmt w:val="bullet"/>
      <w:lvlText w:val="•"/>
      <w:lvlJc w:val="left"/>
      <w:pPr>
        <w:ind w:left="3383" w:hanging="394"/>
      </w:pPr>
      <w:rPr>
        <w:rFonts w:hint="default"/>
        <w:lang w:val="kk-KZ" w:eastAsia="en-US" w:bidi="ar-SA"/>
      </w:rPr>
    </w:lvl>
    <w:lvl w:ilvl="7" w:tentative="0">
      <w:start w:val="0"/>
      <w:numFmt w:val="bullet"/>
      <w:lvlText w:val="•"/>
      <w:lvlJc w:val="left"/>
      <w:pPr>
        <w:ind w:left="3931" w:hanging="394"/>
      </w:pPr>
      <w:rPr>
        <w:rFonts w:hint="default"/>
        <w:lang w:val="kk-KZ" w:eastAsia="en-US" w:bidi="ar-SA"/>
      </w:rPr>
    </w:lvl>
    <w:lvl w:ilvl="8" w:tentative="0">
      <w:start w:val="0"/>
      <w:numFmt w:val="bullet"/>
      <w:lvlText w:val="•"/>
      <w:lvlJc w:val="left"/>
      <w:pPr>
        <w:ind w:left="4478" w:hanging="394"/>
      </w:pPr>
      <w:rPr>
        <w:rFonts w:hint="default"/>
        <w:lang w:val="kk-KZ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5"/>
      <w:numFmt w:val="decimal"/>
      <w:lvlText w:val="%1)"/>
      <w:lvlJc w:val="left"/>
      <w:pPr>
        <w:ind w:left="233" w:hanging="50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kk-KZ" w:eastAsia="en-US" w:bidi="ar-SA"/>
      </w:rPr>
    </w:lvl>
    <w:lvl w:ilvl="1" w:tentative="0">
      <w:start w:val="0"/>
      <w:numFmt w:val="bullet"/>
      <w:lvlText w:val="•"/>
      <w:lvlJc w:val="left"/>
      <w:pPr>
        <w:ind w:left="754" w:hanging="504"/>
      </w:pPr>
      <w:rPr>
        <w:rFonts w:hint="default"/>
        <w:lang w:val="kk-KZ" w:eastAsia="en-US" w:bidi="ar-SA"/>
      </w:rPr>
    </w:lvl>
    <w:lvl w:ilvl="2" w:tentative="0">
      <w:start w:val="0"/>
      <w:numFmt w:val="bullet"/>
      <w:lvlText w:val="•"/>
      <w:lvlJc w:val="left"/>
      <w:pPr>
        <w:ind w:left="1268" w:hanging="504"/>
      </w:pPr>
      <w:rPr>
        <w:rFonts w:hint="default"/>
        <w:lang w:val="kk-KZ" w:eastAsia="en-US" w:bidi="ar-SA"/>
      </w:rPr>
    </w:lvl>
    <w:lvl w:ilvl="3" w:tentative="0">
      <w:start w:val="0"/>
      <w:numFmt w:val="bullet"/>
      <w:lvlText w:val="•"/>
      <w:lvlJc w:val="left"/>
      <w:pPr>
        <w:ind w:left="1782" w:hanging="504"/>
      </w:pPr>
      <w:rPr>
        <w:rFonts w:hint="default"/>
        <w:lang w:val="kk-KZ" w:eastAsia="en-US" w:bidi="ar-SA"/>
      </w:rPr>
    </w:lvl>
    <w:lvl w:ilvl="4" w:tentative="0">
      <w:start w:val="0"/>
      <w:numFmt w:val="bullet"/>
      <w:lvlText w:val="•"/>
      <w:lvlJc w:val="left"/>
      <w:pPr>
        <w:ind w:left="2296" w:hanging="504"/>
      </w:pPr>
      <w:rPr>
        <w:rFonts w:hint="default"/>
        <w:lang w:val="kk-KZ" w:eastAsia="en-US" w:bidi="ar-SA"/>
      </w:rPr>
    </w:lvl>
    <w:lvl w:ilvl="5" w:tentative="0">
      <w:start w:val="0"/>
      <w:numFmt w:val="bullet"/>
      <w:lvlText w:val="•"/>
      <w:lvlJc w:val="left"/>
      <w:pPr>
        <w:ind w:left="2810" w:hanging="504"/>
      </w:pPr>
      <w:rPr>
        <w:rFonts w:hint="default"/>
        <w:lang w:val="kk-KZ" w:eastAsia="en-US" w:bidi="ar-SA"/>
      </w:rPr>
    </w:lvl>
    <w:lvl w:ilvl="6" w:tentative="0">
      <w:start w:val="0"/>
      <w:numFmt w:val="bullet"/>
      <w:lvlText w:val="•"/>
      <w:lvlJc w:val="left"/>
      <w:pPr>
        <w:ind w:left="3324" w:hanging="504"/>
      </w:pPr>
      <w:rPr>
        <w:rFonts w:hint="default"/>
        <w:lang w:val="kk-KZ" w:eastAsia="en-US" w:bidi="ar-SA"/>
      </w:rPr>
    </w:lvl>
    <w:lvl w:ilvl="7" w:tentative="0">
      <w:start w:val="0"/>
      <w:numFmt w:val="bullet"/>
      <w:lvlText w:val="•"/>
      <w:lvlJc w:val="left"/>
      <w:pPr>
        <w:ind w:left="3838" w:hanging="504"/>
      </w:pPr>
      <w:rPr>
        <w:rFonts w:hint="default"/>
        <w:lang w:val="kk-KZ" w:eastAsia="en-US" w:bidi="ar-SA"/>
      </w:rPr>
    </w:lvl>
    <w:lvl w:ilvl="8" w:tentative="0">
      <w:start w:val="0"/>
      <w:numFmt w:val="bullet"/>
      <w:lvlText w:val="•"/>
      <w:lvlJc w:val="left"/>
      <w:pPr>
        <w:ind w:left="4352" w:hanging="504"/>
      </w:pPr>
      <w:rPr>
        <w:rFonts w:hint="default"/>
        <w:lang w:val="kk-KZ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266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kk-KZ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kk-KZ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08" w:right="45"/>
      <w:jc w:val="both"/>
    </w:pPr>
    <w:rPr>
      <w:rFonts w:ascii="Times New Roman" w:hAnsi="Times New Roman" w:eastAsia="Times New Roman" w:cs="Times New Roman"/>
      <w:lang w:val="kk-KZ" w:eastAsia="en-US" w:bidi="ar-SA"/>
    </w:rPr>
  </w:style>
  <w:style w:type="paragraph" w:customStyle="1" w:styleId="7">
    <w:name w:val="Table Paragraph"/>
    <w:basedOn w:val="1"/>
    <w:qFormat/>
    <w:uiPriority w:val="1"/>
    <w:pPr>
      <w:ind w:left="97"/>
      <w:jc w:val="both"/>
    </w:pPr>
    <w:rPr>
      <w:rFonts w:ascii="Times New Roman" w:hAnsi="Times New Roman" w:eastAsia="Times New Roman" w:cs="Times New Roman"/>
      <w:lang w:val="kk-KZ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2023-01-10T06:43:00Z</dcterms:created>
  <dc:creator>b.kunanbayeva</dc:creator>
  <cp:lastModifiedBy>Mukan</cp:lastModifiedBy>
  <dcterms:modified xsi:type="dcterms:W3CDTF">2023-04-26T09:08:39Z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2023-01-10T00:00:00Z</vt:filetime>
  </property>
  <property fmtid="{D5CDD505-2E9C-101B-9397-08002B2CF9AE}" pid="5" name="KSOProductBuildVer">
    <vt:lpwstr>1049-11.2.0.11536</vt:lpwstr>
  </property>
  <property fmtid="{D5CDD505-2E9C-101B-9397-08002B2CF9AE}" pid="6" name="ICV">
    <vt:lpwstr>BA87AE2DE65A4E86B386A6163E7A76C6</vt:lpwstr>
  </property>
</Properties>
</file>